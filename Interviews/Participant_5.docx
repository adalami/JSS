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39793388" w14:textId="5280440A" w:rsidR="003D4AE3" w:rsidRDefault="003A1866">
      <w:r>
        <w:rPr>
          <w:rFonts w:ascii="Arial" w:hAnsi="Arial"/>
          <w:sz w:val="48"/>
        </w:rPr>
        <w:t>Participant 5</w:t>
      </w:r>
    </w:p>
    <w:p w14:paraId="0CAF3D14" w14:textId="77777777" w:rsidR="003D4AE3" w:rsidRDefault="007021CA">
      <w:pPr>
        <w:spacing w:before="440" w:after="0"/>
      </w:pPr>
      <w:r>
        <w:rPr>
          <w:rFonts w:ascii="Arial" w:hAnsi="Arial"/>
          <w:b/>
          <w:color w:val="4F6880"/>
        </w:rPr>
        <w:t>SUMMARY KEYWORDS</w:t>
      </w:r>
    </w:p>
    <w:p w14:paraId="39C6EBED" w14:textId="77777777" w:rsidR="003D4AE3" w:rsidRDefault="007021CA">
      <w:r>
        <w:rPr>
          <w:rFonts w:ascii="Arial" w:hAnsi="Arial"/>
          <w:color w:val="4F6880"/>
        </w:rPr>
        <w:t>team, project, application, discuss, quality, implement, management, security, reject, mistakes, stakeholders, performance, team member, work, software, deadline, people, initiative, agile methods, solution</w:t>
      </w:r>
    </w:p>
    <w:p w14:paraId="1F55BDC3" w14:textId="77777777" w:rsidR="003D4AE3" w:rsidRDefault="007021CA">
      <w:pPr>
        <w:spacing w:before="440" w:after="0"/>
      </w:pPr>
      <w:r>
        <w:rPr>
          <w:rFonts w:ascii="Arial" w:hAnsi="Arial"/>
          <w:b/>
          <w:color w:val="4F6880"/>
        </w:rPr>
        <w:t>SPEAKERS</w:t>
      </w:r>
    </w:p>
    <w:p w14:paraId="62EC8BF8" w14:textId="7F394CE6" w:rsidR="003A1866" w:rsidRDefault="00967D85" w:rsidP="003A1866">
      <w:pPr>
        <w:spacing w:after="120"/>
        <w:rPr>
          <w:rFonts w:ascii="Arial" w:hAnsi="Arial"/>
          <w:color w:val="4F6880"/>
        </w:rPr>
      </w:pPr>
      <w:r>
        <w:rPr>
          <w:rFonts w:ascii="Arial" w:hAnsi="Arial"/>
          <w:color w:val="4F6880"/>
        </w:rPr>
        <w:t xml:space="preserve">Researcher </w:t>
      </w:r>
    </w:p>
    <w:p w14:paraId="375DB370" w14:textId="6C964E9A" w:rsidR="003D4AE3" w:rsidRDefault="00AF7228" w:rsidP="003A1866">
      <w:pPr>
        <w:spacing w:after="120"/>
      </w:pPr>
      <w:r>
        <w:rPr>
          <w:rFonts w:ascii="Arial" w:hAnsi="Arial"/>
          <w:color w:val="4F6880"/>
        </w:rPr>
        <w:t>Participant 5</w:t>
      </w:r>
    </w:p>
    <w:p w14:paraId="20B9A21C" w14:textId="77777777" w:rsidR="003D4AE3" w:rsidRDefault="003D4AE3">
      <w:pPr>
        <w:spacing w:after="0"/>
      </w:pPr>
    </w:p>
    <w:p w14:paraId="0C8CDE86" w14:textId="6B927226" w:rsidR="003D4AE3" w:rsidRDefault="00967D85">
      <w:pPr>
        <w:spacing w:after="0"/>
      </w:pPr>
      <w:r>
        <w:rPr>
          <w:rFonts w:ascii="Arial" w:hAnsi="Arial"/>
          <w:b/>
        </w:rPr>
        <w:t xml:space="preserve">Researcher </w:t>
      </w:r>
      <w:r w:rsidR="007021CA">
        <w:rPr>
          <w:rFonts w:ascii="Arial" w:hAnsi="Arial"/>
          <w:color w:val="5D7284"/>
        </w:rPr>
        <w:t>00:18</w:t>
      </w:r>
    </w:p>
    <w:p w14:paraId="13415FB3" w14:textId="37E45D35" w:rsidR="003D4AE3" w:rsidRDefault="007021CA">
      <w:pPr>
        <w:spacing w:after="0"/>
      </w:pPr>
      <w:r>
        <w:rPr>
          <w:rFonts w:ascii="Arial" w:hAnsi="Arial"/>
        </w:rPr>
        <w:t>Good morning</w:t>
      </w:r>
      <w:r w:rsidR="00FB456D">
        <w:rPr>
          <w:rFonts w:ascii="Arial" w:hAnsi="Arial"/>
        </w:rPr>
        <w:t xml:space="preserve"> </w:t>
      </w:r>
      <w:r w:rsidR="00AF7228">
        <w:rPr>
          <w:rFonts w:ascii="Arial" w:hAnsi="Arial"/>
        </w:rPr>
        <w:t>Participant 5</w:t>
      </w:r>
      <w:r w:rsidR="00FB456D">
        <w:rPr>
          <w:rFonts w:ascii="Arial" w:hAnsi="Arial"/>
        </w:rPr>
        <w:t>.</w:t>
      </w:r>
      <w:r>
        <w:rPr>
          <w:rFonts w:ascii="Arial" w:hAnsi="Arial"/>
        </w:rPr>
        <w:t xml:space="preserve"> </w:t>
      </w:r>
      <w:r w:rsidR="00FB456D">
        <w:rPr>
          <w:rFonts w:ascii="Arial" w:hAnsi="Arial"/>
        </w:rPr>
        <w:t>A</w:t>
      </w:r>
      <w:r>
        <w:rPr>
          <w:rFonts w:ascii="Arial" w:hAnsi="Arial"/>
        </w:rPr>
        <w:t>re you I'm doing well. How are you this morning?</w:t>
      </w:r>
      <w:r w:rsidR="00DE54BF">
        <w:rPr>
          <w:rFonts w:ascii="Arial" w:hAnsi="Arial"/>
        </w:rPr>
        <w:t xml:space="preserve"> </w:t>
      </w:r>
    </w:p>
    <w:p w14:paraId="4E00FF2A" w14:textId="77777777" w:rsidR="003D4AE3" w:rsidRDefault="003D4AE3">
      <w:pPr>
        <w:spacing w:after="0"/>
      </w:pPr>
    </w:p>
    <w:p w14:paraId="1749BD63" w14:textId="63C4E4C3" w:rsidR="003D4AE3" w:rsidRDefault="00AF7228">
      <w:pPr>
        <w:spacing w:after="0"/>
      </w:pPr>
      <w:r>
        <w:rPr>
          <w:rFonts w:ascii="Arial" w:hAnsi="Arial"/>
          <w:b/>
        </w:rPr>
        <w:t>Participant 5</w:t>
      </w:r>
      <w:r w:rsidR="002829A9">
        <w:rPr>
          <w:rFonts w:ascii="Arial" w:hAnsi="Arial"/>
          <w:b/>
        </w:rPr>
        <w:t xml:space="preserve">  </w:t>
      </w:r>
      <w:r w:rsidR="007021CA">
        <w:rPr>
          <w:rFonts w:ascii="Arial" w:hAnsi="Arial"/>
          <w:color w:val="5D7284"/>
        </w:rPr>
        <w:t>00:30</w:t>
      </w:r>
    </w:p>
    <w:p w14:paraId="02F32B40" w14:textId="77777777" w:rsidR="003D4AE3" w:rsidRDefault="007021CA">
      <w:pPr>
        <w:spacing w:after="0"/>
      </w:pPr>
      <w:r>
        <w:rPr>
          <w:rFonts w:ascii="Arial" w:hAnsi="Arial"/>
        </w:rPr>
        <w:t>I'm fine. Thank you. How are you?</w:t>
      </w:r>
    </w:p>
    <w:p w14:paraId="45CEF723" w14:textId="77777777" w:rsidR="003D4AE3" w:rsidRDefault="003D4AE3">
      <w:pPr>
        <w:spacing w:after="0"/>
      </w:pPr>
    </w:p>
    <w:p w14:paraId="2FEBDF19" w14:textId="59AB6793" w:rsidR="003D4AE3" w:rsidRDefault="00967D85">
      <w:pPr>
        <w:spacing w:after="0"/>
      </w:pPr>
      <w:r>
        <w:rPr>
          <w:rFonts w:ascii="Arial" w:hAnsi="Arial"/>
          <w:b/>
        </w:rPr>
        <w:t xml:space="preserve">Researcher </w:t>
      </w:r>
      <w:r w:rsidR="007021CA">
        <w:rPr>
          <w:rFonts w:ascii="Arial" w:hAnsi="Arial"/>
          <w:color w:val="5D7284"/>
        </w:rPr>
        <w:t>00:32</w:t>
      </w:r>
    </w:p>
    <w:p w14:paraId="06DA8359" w14:textId="77777777" w:rsidR="003D4AE3" w:rsidRDefault="007021CA">
      <w:pPr>
        <w:spacing w:after="0"/>
      </w:pPr>
      <w:r>
        <w:rPr>
          <w:rFonts w:ascii="Arial" w:hAnsi="Arial"/>
        </w:rPr>
        <w:t>I'm doing very well. Thank you. I think we should start because I do have a lot of questions and things to get through. That before I do that, I'd like to thank you for the opportunity to do the interview. I appreciate and I'm looking forward to the discussion.</w:t>
      </w:r>
    </w:p>
    <w:p w14:paraId="07EDA8D4" w14:textId="77777777" w:rsidR="003D4AE3" w:rsidRDefault="003D4AE3">
      <w:pPr>
        <w:spacing w:after="0"/>
      </w:pPr>
    </w:p>
    <w:p w14:paraId="43728909" w14:textId="0950ACFE" w:rsidR="003D4AE3" w:rsidRDefault="00AF7228">
      <w:pPr>
        <w:spacing w:after="0"/>
      </w:pPr>
      <w:r>
        <w:rPr>
          <w:rFonts w:ascii="Arial" w:hAnsi="Arial"/>
          <w:b/>
        </w:rPr>
        <w:t>Participant 5</w:t>
      </w:r>
      <w:r w:rsidR="002829A9">
        <w:rPr>
          <w:rFonts w:ascii="Arial" w:hAnsi="Arial"/>
          <w:b/>
        </w:rPr>
        <w:t xml:space="preserve">  </w:t>
      </w:r>
      <w:r w:rsidR="007021CA">
        <w:rPr>
          <w:rFonts w:ascii="Arial" w:hAnsi="Arial"/>
          <w:color w:val="5D7284"/>
        </w:rPr>
        <w:t>00:53</w:t>
      </w:r>
    </w:p>
    <w:p w14:paraId="1BFFE4B4" w14:textId="77777777" w:rsidR="003D4AE3" w:rsidRDefault="007021CA">
      <w:pPr>
        <w:spacing w:after="0"/>
      </w:pPr>
      <w:r>
        <w:rPr>
          <w:rFonts w:ascii="Arial" w:hAnsi="Arial"/>
        </w:rPr>
        <w:t>Sure, please proceed.</w:t>
      </w:r>
    </w:p>
    <w:p w14:paraId="42F59D57" w14:textId="77777777" w:rsidR="003D4AE3" w:rsidRDefault="003D4AE3">
      <w:pPr>
        <w:spacing w:after="0"/>
      </w:pPr>
    </w:p>
    <w:p w14:paraId="63A1E52D" w14:textId="6F1A3FF4" w:rsidR="003D4AE3" w:rsidRDefault="00967D85">
      <w:pPr>
        <w:spacing w:after="0"/>
      </w:pPr>
      <w:r>
        <w:rPr>
          <w:rFonts w:ascii="Arial" w:hAnsi="Arial"/>
          <w:b/>
        </w:rPr>
        <w:t xml:space="preserve">Researcher </w:t>
      </w:r>
      <w:r w:rsidR="007021CA">
        <w:rPr>
          <w:rFonts w:ascii="Arial" w:hAnsi="Arial"/>
          <w:color w:val="5D7284"/>
        </w:rPr>
        <w:t>00:56</w:t>
      </w:r>
    </w:p>
    <w:p w14:paraId="54E1CFA1" w14:textId="77777777" w:rsidR="003D4AE3" w:rsidRDefault="007021CA">
      <w:pPr>
        <w:spacing w:after="0"/>
      </w:pPr>
      <w:r>
        <w:rPr>
          <w:rFonts w:ascii="Arial" w:hAnsi="Arial"/>
        </w:rPr>
        <w:t>Can we start with an introduction? Can you introduce yourself briefly, mainly your education and your experience?</w:t>
      </w:r>
    </w:p>
    <w:p w14:paraId="75E73CFC" w14:textId="77777777" w:rsidR="003D4AE3" w:rsidRDefault="003D4AE3">
      <w:pPr>
        <w:spacing w:after="0"/>
      </w:pPr>
    </w:p>
    <w:p w14:paraId="431B8629" w14:textId="3BD37869" w:rsidR="003D4AE3" w:rsidRDefault="00AF7228">
      <w:pPr>
        <w:spacing w:after="0"/>
      </w:pPr>
      <w:r>
        <w:rPr>
          <w:rFonts w:ascii="Arial" w:hAnsi="Arial"/>
          <w:b/>
        </w:rPr>
        <w:t>Participant 5</w:t>
      </w:r>
      <w:r w:rsidR="002829A9">
        <w:rPr>
          <w:rFonts w:ascii="Arial" w:hAnsi="Arial"/>
          <w:b/>
        </w:rPr>
        <w:t xml:space="preserve">  </w:t>
      </w:r>
      <w:r w:rsidR="007021CA">
        <w:rPr>
          <w:rFonts w:ascii="Arial" w:hAnsi="Arial"/>
          <w:color w:val="5D7284"/>
        </w:rPr>
        <w:t>01:05</w:t>
      </w:r>
    </w:p>
    <w:p w14:paraId="11F69B0E" w14:textId="01DABB12" w:rsidR="003D4AE3" w:rsidRPr="00EA100E" w:rsidRDefault="007021CA" w:rsidP="00EA100E">
      <w:pPr>
        <w:rPr>
          <w:rFonts w:ascii="Arial" w:hAnsi="Arial"/>
          <w:b/>
          <w:bCs/>
          <w:lang w:val="en-DK"/>
        </w:rPr>
      </w:pPr>
      <w:r>
        <w:rPr>
          <w:rFonts w:ascii="Arial" w:hAnsi="Arial"/>
        </w:rPr>
        <w:t xml:space="preserve">Well, </w:t>
      </w:r>
      <w:r w:rsidR="003A69F0">
        <w:rPr>
          <w:rFonts w:ascii="Arial" w:hAnsi="Arial"/>
        </w:rPr>
        <w:t>My education is software engineering</w:t>
      </w:r>
      <w:r>
        <w:rPr>
          <w:rFonts w:ascii="Arial" w:hAnsi="Arial"/>
        </w:rPr>
        <w:t xml:space="preserve">. I am a professional software engineer. I graduated from </w:t>
      </w:r>
      <w:r w:rsidR="001F73F0">
        <w:rPr>
          <w:rFonts w:ascii="Arial" w:hAnsi="Arial"/>
          <w:lang w:val="da-DK"/>
        </w:rPr>
        <w:t>[</w:t>
      </w:r>
      <w:r w:rsidR="001F73F0" w:rsidRPr="00CB659B">
        <w:rPr>
          <w:rFonts w:ascii="Arial" w:hAnsi="Arial"/>
        </w:rPr>
        <w:t xml:space="preserve">deleted to preserve the </w:t>
      </w:r>
      <w:r w:rsidR="001F73F0">
        <w:rPr>
          <w:rFonts w:ascii="Arial" w:hAnsi="Arial"/>
        </w:rPr>
        <w:t>researcher/</w:t>
      </w:r>
      <w:r w:rsidR="001F73F0" w:rsidRPr="00CB659B">
        <w:rPr>
          <w:rFonts w:ascii="Arial" w:hAnsi="Arial"/>
        </w:rPr>
        <w:t>participant anonymity</w:t>
      </w:r>
      <w:r w:rsidR="001F73F0">
        <w:rPr>
          <w:rFonts w:ascii="Arial" w:hAnsi="Arial"/>
          <w:lang w:val="da-DK"/>
        </w:rPr>
        <w:t xml:space="preserve">] </w:t>
      </w:r>
      <w:r w:rsidR="00EA100E" w:rsidRPr="00EA100E">
        <w:rPr>
          <w:rFonts w:ascii="Arial" w:hAnsi="Arial"/>
          <w:lang w:val="en-DK"/>
        </w:rPr>
        <w:t>University</w:t>
      </w:r>
      <w:r w:rsidR="00EA100E" w:rsidRPr="00EA100E">
        <w:rPr>
          <w:rFonts w:ascii="Arial" w:hAnsi="Arial"/>
        </w:rPr>
        <w:t xml:space="preserve"> in </w:t>
      </w:r>
      <w:r>
        <w:rPr>
          <w:rFonts w:ascii="Arial" w:hAnsi="Arial"/>
        </w:rPr>
        <w:t xml:space="preserve">computer science and engineering. I'm working in a software firm called </w:t>
      </w:r>
      <w:r w:rsidR="001F73F0">
        <w:rPr>
          <w:rFonts w:ascii="Arial" w:hAnsi="Arial"/>
          <w:lang w:val="da-DK"/>
        </w:rPr>
        <w:t>[</w:t>
      </w:r>
      <w:r w:rsidR="001F73F0" w:rsidRPr="00CB659B">
        <w:rPr>
          <w:rFonts w:ascii="Arial" w:hAnsi="Arial"/>
        </w:rPr>
        <w:t xml:space="preserve">deleted to preserve the </w:t>
      </w:r>
      <w:r w:rsidR="001F73F0">
        <w:rPr>
          <w:rFonts w:ascii="Arial" w:hAnsi="Arial"/>
        </w:rPr>
        <w:t>researcher/</w:t>
      </w:r>
      <w:r w:rsidR="001F73F0" w:rsidRPr="00CB659B">
        <w:rPr>
          <w:rFonts w:ascii="Arial" w:hAnsi="Arial"/>
        </w:rPr>
        <w:t>participant anonymity</w:t>
      </w:r>
      <w:r w:rsidR="001F73F0">
        <w:rPr>
          <w:rFonts w:ascii="Arial" w:hAnsi="Arial"/>
          <w:lang w:val="da-DK"/>
        </w:rPr>
        <w:t xml:space="preserve">] </w:t>
      </w:r>
      <w:r>
        <w:rPr>
          <w:rFonts w:ascii="Arial" w:hAnsi="Arial"/>
        </w:rPr>
        <w:t xml:space="preserve">I'm working there for </w:t>
      </w:r>
      <w:r w:rsidR="00493C90">
        <w:rPr>
          <w:rFonts w:ascii="Arial" w:hAnsi="Arial"/>
        </w:rPr>
        <w:t>the</w:t>
      </w:r>
      <w:r>
        <w:rPr>
          <w:rFonts w:ascii="Arial" w:hAnsi="Arial"/>
        </w:rPr>
        <w:t xml:space="preserve"> last five and a half years. I started there as a </w:t>
      </w:r>
      <w:r w:rsidR="00493C90">
        <w:rPr>
          <w:rFonts w:ascii="Arial" w:hAnsi="Arial"/>
        </w:rPr>
        <w:t xml:space="preserve">senior </w:t>
      </w:r>
      <w:r>
        <w:rPr>
          <w:rFonts w:ascii="Arial" w:hAnsi="Arial"/>
        </w:rPr>
        <w:t>software engineer. And since then, now I am working as a senior software engineer, team lead for my company.</w:t>
      </w:r>
    </w:p>
    <w:p w14:paraId="716B5CB8" w14:textId="3ED0E50C" w:rsidR="00967D85" w:rsidRDefault="00967D85">
      <w:pPr>
        <w:spacing w:after="0"/>
        <w:rPr>
          <w:rFonts w:ascii="Arial" w:hAnsi="Arial"/>
        </w:rPr>
      </w:pPr>
    </w:p>
    <w:p w14:paraId="6EEFCDE8" w14:textId="12D7CA8C" w:rsidR="00967D85" w:rsidRDefault="00967D85">
      <w:pPr>
        <w:spacing w:after="0"/>
      </w:pPr>
    </w:p>
    <w:p w14:paraId="7B8213B4" w14:textId="77777777" w:rsidR="001F73F0" w:rsidRDefault="001F73F0">
      <w:pPr>
        <w:spacing w:after="0"/>
      </w:pPr>
    </w:p>
    <w:p w14:paraId="3CA7187D" w14:textId="77777777" w:rsidR="003D4AE3" w:rsidRDefault="003D4AE3">
      <w:pPr>
        <w:spacing w:after="0"/>
      </w:pPr>
    </w:p>
    <w:p w14:paraId="71635A49" w14:textId="082BF3D2" w:rsidR="003D4AE3" w:rsidRDefault="00967D85">
      <w:pPr>
        <w:spacing w:after="0"/>
      </w:pPr>
      <w:r>
        <w:rPr>
          <w:rFonts w:ascii="Arial" w:hAnsi="Arial"/>
          <w:b/>
        </w:rPr>
        <w:lastRenderedPageBreak/>
        <w:t xml:space="preserve">Researcher </w:t>
      </w:r>
      <w:r w:rsidR="007021CA">
        <w:rPr>
          <w:rFonts w:ascii="Arial" w:hAnsi="Arial"/>
          <w:color w:val="5D7284"/>
        </w:rPr>
        <w:t>01:43</w:t>
      </w:r>
    </w:p>
    <w:p w14:paraId="0B8B8B6C" w14:textId="29F30B3A" w:rsidR="003D4AE3" w:rsidRDefault="007021CA">
      <w:pPr>
        <w:spacing w:after="0"/>
      </w:pPr>
      <w:r>
        <w:rPr>
          <w:rFonts w:ascii="Arial" w:hAnsi="Arial"/>
        </w:rPr>
        <w:t>Okay, fantastic. Thanks for that. We will move to the next questions. You using A</w:t>
      </w:r>
      <w:r w:rsidR="00470642">
        <w:rPr>
          <w:rFonts w:ascii="Arial" w:hAnsi="Arial"/>
        </w:rPr>
        <w:t>gile</w:t>
      </w:r>
      <w:r>
        <w:rPr>
          <w:rFonts w:ascii="Arial" w:hAnsi="Arial"/>
        </w:rPr>
        <w:t xml:space="preserve"> at the moment, right. Sorry, are you using Agile methods? Right?</w:t>
      </w:r>
    </w:p>
    <w:p w14:paraId="03706D1A" w14:textId="77777777" w:rsidR="003D4AE3" w:rsidRDefault="003D4AE3">
      <w:pPr>
        <w:spacing w:after="0"/>
      </w:pPr>
    </w:p>
    <w:p w14:paraId="0B164123" w14:textId="51D2BF8C" w:rsidR="003D4AE3" w:rsidRDefault="00AF7228">
      <w:pPr>
        <w:spacing w:after="0"/>
      </w:pPr>
      <w:r>
        <w:rPr>
          <w:rFonts w:ascii="Arial" w:hAnsi="Arial"/>
          <w:b/>
        </w:rPr>
        <w:t>Participant 5</w:t>
      </w:r>
      <w:r w:rsidR="00967D85">
        <w:rPr>
          <w:rFonts w:ascii="Arial" w:hAnsi="Arial"/>
          <w:b/>
        </w:rPr>
        <w:t xml:space="preserve">  </w:t>
      </w:r>
      <w:r w:rsidR="007021CA">
        <w:rPr>
          <w:rFonts w:ascii="Arial" w:hAnsi="Arial"/>
          <w:color w:val="5D7284"/>
        </w:rPr>
        <w:t>02:00</w:t>
      </w:r>
    </w:p>
    <w:p w14:paraId="6FCD8227" w14:textId="77777777" w:rsidR="003D4AE3" w:rsidRDefault="007021CA">
      <w:pPr>
        <w:spacing w:after="0"/>
      </w:pPr>
      <w:r>
        <w:rPr>
          <w:rFonts w:ascii="Arial" w:hAnsi="Arial"/>
        </w:rPr>
        <w:t>Yeah, I'm using Agile method.</w:t>
      </w:r>
    </w:p>
    <w:p w14:paraId="3A06F2FA" w14:textId="77777777" w:rsidR="003D4AE3" w:rsidRDefault="003D4AE3">
      <w:pPr>
        <w:spacing w:after="0"/>
      </w:pPr>
    </w:p>
    <w:p w14:paraId="37A42E5F" w14:textId="3512DD43" w:rsidR="003D4AE3" w:rsidRDefault="00967D85">
      <w:pPr>
        <w:spacing w:after="0"/>
      </w:pPr>
      <w:r>
        <w:rPr>
          <w:rFonts w:ascii="Arial" w:hAnsi="Arial"/>
          <w:b/>
        </w:rPr>
        <w:t xml:space="preserve">Researcher </w:t>
      </w:r>
      <w:r w:rsidR="007021CA">
        <w:rPr>
          <w:rFonts w:ascii="Arial" w:hAnsi="Arial"/>
          <w:color w:val="5D7284"/>
        </w:rPr>
        <w:t>02:03</w:t>
      </w:r>
    </w:p>
    <w:p w14:paraId="3093CC47" w14:textId="77777777" w:rsidR="003D4AE3" w:rsidRDefault="007021CA">
      <w:pPr>
        <w:spacing w:after="0"/>
      </w:pPr>
      <w:r>
        <w:rPr>
          <w:rFonts w:ascii="Arial" w:hAnsi="Arial"/>
        </w:rPr>
        <w:t>What type of methods are you using? Are you using Scrum?</w:t>
      </w:r>
    </w:p>
    <w:p w14:paraId="31108A7F" w14:textId="77777777" w:rsidR="003D4AE3" w:rsidRDefault="003D4AE3">
      <w:pPr>
        <w:spacing w:after="0"/>
      </w:pPr>
    </w:p>
    <w:p w14:paraId="629E07A5" w14:textId="5498065A" w:rsidR="003D4AE3" w:rsidRDefault="00AF7228">
      <w:pPr>
        <w:spacing w:after="0"/>
      </w:pPr>
      <w:r>
        <w:rPr>
          <w:rFonts w:ascii="Arial" w:hAnsi="Arial"/>
          <w:b/>
        </w:rPr>
        <w:t>Participant 5</w:t>
      </w:r>
      <w:r w:rsidR="00967D85">
        <w:rPr>
          <w:rFonts w:ascii="Arial" w:hAnsi="Arial"/>
          <w:b/>
        </w:rPr>
        <w:t xml:space="preserve">  </w:t>
      </w:r>
      <w:r w:rsidR="007021CA">
        <w:rPr>
          <w:rFonts w:ascii="Arial" w:hAnsi="Arial"/>
          <w:color w:val="5D7284"/>
        </w:rPr>
        <w:t>02:08</w:t>
      </w:r>
    </w:p>
    <w:p w14:paraId="63983927" w14:textId="77777777" w:rsidR="003D4AE3" w:rsidRDefault="007021CA">
      <w:pPr>
        <w:spacing w:after="0"/>
      </w:pPr>
      <w:r>
        <w:rPr>
          <w:rFonts w:ascii="Arial" w:hAnsi="Arial"/>
        </w:rPr>
        <w:t>Yes, we are using Scrum.</w:t>
      </w:r>
    </w:p>
    <w:p w14:paraId="61D582CE" w14:textId="77777777" w:rsidR="003D4AE3" w:rsidRDefault="003D4AE3">
      <w:pPr>
        <w:spacing w:after="0"/>
      </w:pPr>
    </w:p>
    <w:p w14:paraId="5707F96B" w14:textId="50B157DC" w:rsidR="003D4AE3" w:rsidRDefault="00967D85">
      <w:pPr>
        <w:spacing w:after="0"/>
      </w:pPr>
      <w:r>
        <w:rPr>
          <w:rFonts w:ascii="Arial" w:hAnsi="Arial"/>
          <w:b/>
        </w:rPr>
        <w:t xml:space="preserve">Researcher </w:t>
      </w:r>
      <w:r w:rsidR="007021CA">
        <w:rPr>
          <w:rFonts w:ascii="Arial" w:hAnsi="Arial"/>
          <w:color w:val="5D7284"/>
        </w:rPr>
        <w:t>02:10</w:t>
      </w:r>
    </w:p>
    <w:p w14:paraId="67F85CE1" w14:textId="77777777" w:rsidR="003D4AE3" w:rsidRDefault="007021CA">
      <w:pPr>
        <w:spacing w:after="0"/>
      </w:pPr>
      <w:r>
        <w:rPr>
          <w:rFonts w:ascii="Arial" w:hAnsi="Arial"/>
        </w:rPr>
        <w:t>Okay, can you take me through the process? How do you use Scrum?</w:t>
      </w:r>
    </w:p>
    <w:p w14:paraId="3E1009DE" w14:textId="77777777" w:rsidR="003D4AE3" w:rsidRDefault="003D4AE3">
      <w:pPr>
        <w:spacing w:after="0"/>
      </w:pPr>
    </w:p>
    <w:p w14:paraId="0857533B" w14:textId="7DDF91D6" w:rsidR="003D4AE3" w:rsidRDefault="00AF7228">
      <w:pPr>
        <w:spacing w:after="0"/>
      </w:pPr>
      <w:r>
        <w:rPr>
          <w:rFonts w:ascii="Arial" w:hAnsi="Arial"/>
          <w:b/>
        </w:rPr>
        <w:t>Participant 5</w:t>
      </w:r>
      <w:r w:rsidR="00967D85">
        <w:rPr>
          <w:rFonts w:ascii="Arial" w:hAnsi="Arial"/>
          <w:b/>
        </w:rPr>
        <w:t xml:space="preserve">  </w:t>
      </w:r>
      <w:r w:rsidR="007021CA">
        <w:rPr>
          <w:rFonts w:ascii="Arial" w:hAnsi="Arial"/>
          <w:color w:val="5D7284"/>
        </w:rPr>
        <w:t>02:17</w:t>
      </w:r>
    </w:p>
    <w:p w14:paraId="1920C026" w14:textId="4162A776" w:rsidR="003D4AE3" w:rsidRDefault="007021CA">
      <w:pPr>
        <w:spacing w:after="0"/>
      </w:pPr>
      <w:r>
        <w:rPr>
          <w:rFonts w:ascii="Arial" w:hAnsi="Arial"/>
        </w:rPr>
        <w:t>Yes. Well company</w:t>
      </w:r>
      <w:r w:rsidR="00E86AA9">
        <w:rPr>
          <w:rFonts w:ascii="Arial" w:hAnsi="Arial"/>
        </w:rPr>
        <w:t xml:space="preserve">. </w:t>
      </w:r>
      <w:r>
        <w:rPr>
          <w:rFonts w:ascii="Arial" w:hAnsi="Arial"/>
        </w:rPr>
        <w:t xml:space="preserve">We have a member of 10 to 12 members. So we had a very small team, we didn't have any complications to make in our project. But after that, our company was growing bigger and bigger. Currently, we have 60% </w:t>
      </w:r>
      <w:r w:rsidR="00333818">
        <w:rPr>
          <w:rFonts w:ascii="Arial" w:hAnsi="Arial"/>
        </w:rPr>
        <w:t>more staff</w:t>
      </w:r>
      <w:r>
        <w:rPr>
          <w:rFonts w:ascii="Arial" w:hAnsi="Arial"/>
        </w:rPr>
        <w:t xml:space="preserve"> in our company. So day by day, it was very difficult to manage the project. So we thought how can we make it easier to maintain our project, then we were very interested in Scrum. So what we do now we have, we try to maintain it strictly. So we have a scrum team. We have a manager, a product owner and three to four people for each scr</w:t>
      </w:r>
      <w:r w:rsidR="00974164">
        <w:rPr>
          <w:rFonts w:ascii="Arial" w:hAnsi="Arial"/>
        </w:rPr>
        <w:t>um team</w:t>
      </w:r>
      <w:r>
        <w:rPr>
          <w:rFonts w:ascii="Arial" w:hAnsi="Arial"/>
        </w:rPr>
        <w:t xml:space="preserve">. And every day when we start our work, we do a stand up meeting. Then after scum, we go to our projects. And when we finish our days, we do a small stand up as well to deliver to discussion </w:t>
      </w:r>
      <w:r w:rsidR="00187DF0">
        <w:rPr>
          <w:rFonts w:ascii="Arial" w:hAnsi="Arial"/>
        </w:rPr>
        <w:t xml:space="preserve">the </w:t>
      </w:r>
      <w:r>
        <w:rPr>
          <w:rFonts w:ascii="Arial" w:hAnsi="Arial"/>
        </w:rPr>
        <w:t>deliverables.</w:t>
      </w:r>
    </w:p>
    <w:p w14:paraId="187830BF" w14:textId="77777777" w:rsidR="003D4AE3" w:rsidRDefault="003D4AE3">
      <w:pPr>
        <w:spacing w:after="0"/>
      </w:pPr>
    </w:p>
    <w:p w14:paraId="55F2D90A" w14:textId="7CD0FE08" w:rsidR="003D4AE3" w:rsidRDefault="00967D85">
      <w:pPr>
        <w:spacing w:after="0"/>
      </w:pPr>
      <w:r>
        <w:rPr>
          <w:rFonts w:ascii="Arial" w:hAnsi="Arial"/>
          <w:b/>
        </w:rPr>
        <w:t xml:space="preserve">Researcher </w:t>
      </w:r>
      <w:r w:rsidR="007021CA">
        <w:rPr>
          <w:rFonts w:ascii="Arial" w:hAnsi="Arial"/>
          <w:color w:val="5D7284"/>
        </w:rPr>
        <w:t>03:45</w:t>
      </w:r>
    </w:p>
    <w:p w14:paraId="607D43AD" w14:textId="7CEB0B3B" w:rsidR="003D4AE3" w:rsidRDefault="007021CA">
      <w:pPr>
        <w:spacing w:after="0"/>
      </w:pPr>
      <w:r>
        <w:rPr>
          <w:rFonts w:ascii="Arial" w:hAnsi="Arial"/>
        </w:rPr>
        <w:t>So</w:t>
      </w:r>
      <w:r w:rsidR="00967D85">
        <w:rPr>
          <w:rFonts w:ascii="Arial" w:hAnsi="Arial"/>
        </w:rPr>
        <w:t>?</w:t>
      </w:r>
    </w:p>
    <w:p w14:paraId="409A2508" w14:textId="77777777" w:rsidR="003D4AE3" w:rsidRDefault="003D4AE3">
      <w:pPr>
        <w:spacing w:after="0"/>
      </w:pPr>
    </w:p>
    <w:p w14:paraId="748B6DEF" w14:textId="3A9B3375" w:rsidR="003D4AE3" w:rsidRDefault="00AF7228">
      <w:pPr>
        <w:spacing w:after="0"/>
      </w:pPr>
      <w:r>
        <w:rPr>
          <w:rFonts w:ascii="Arial" w:hAnsi="Arial"/>
          <w:b/>
        </w:rPr>
        <w:t>Participant 5</w:t>
      </w:r>
      <w:r w:rsidR="00967D85">
        <w:rPr>
          <w:rFonts w:ascii="Arial" w:hAnsi="Arial"/>
          <w:b/>
        </w:rPr>
        <w:t xml:space="preserve">  </w:t>
      </w:r>
      <w:r w:rsidR="007021CA">
        <w:rPr>
          <w:rFonts w:ascii="Arial" w:hAnsi="Arial"/>
          <w:color w:val="5D7284"/>
        </w:rPr>
        <w:t>03:47</w:t>
      </w:r>
    </w:p>
    <w:p w14:paraId="24055559" w14:textId="0F758923" w:rsidR="003D4AE3" w:rsidRDefault="00967D85">
      <w:pPr>
        <w:spacing w:after="0"/>
      </w:pPr>
      <w:r>
        <w:rPr>
          <w:rFonts w:ascii="Arial" w:hAnsi="Arial"/>
        </w:rPr>
        <w:t>Y</w:t>
      </w:r>
      <w:r w:rsidR="007021CA">
        <w:rPr>
          <w:rFonts w:ascii="Arial" w:hAnsi="Arial"/>
        </w:rPr>
        <w:t>eah, one more thing. Beside that we use project management tools like JIRA.</w:t>
      </w:r>
    </w:p>
    <w:p w14:paraId="7BA803FB" w14:textId="77777777" w:rsidR="003D4AE3" w:rsidRDefault="003D4AE3">
      <w:pPr>
        <w:spacing w:after="0"/>
      </w:pPr>
    </w:p>
    <w:p w14:paraId="77ADAD6A" w14:textId="54C2C306" w:rsidR="003D4AE3" w:rsidRDefault="00967D85">
      <w:pPr>
        <w:spacing w:after="0"/>
      </w:pPr>
      <w:r>
        <w:rPr>
          <w:rFonts w:ascii="Arial" w:hAnsi="Arial"/>
          <w:b/>
        </w:rPr>
        <w:t xml:space="preserve">Researcher </w:t>
      </w:r>
      <w:r w:rsidR="007021CA">
        <w:rPr>
          <w:rFonts w:ascii="Arial" w:hAnsi="Arial"/>
          <w:color w:val="5D7284"/>
        </w:rPr>
        <w:t>03:57</w:t>
      </w:r>
    </w:p>
    <w:p w14:paraId="5CE2B7D0" w14:textId="77777777" w:rsidR="003D4AE3" w:rsidRDefault="007021CA">
      <w:pPr>
        <w:spacing w:after="0"/>
      </w:pPr>
      <w:r>
        <w:rPr>
          <w:rFonts w:ascii="Arial" w:hAnsi="Arial"/>
        </w:rPr>
        <w:t>Okay, great. So how long are your Sprint's one week, two weeks?</w:t>
      </w:r>
    </w:p>
    <w:p w14:paraId="00B28D98" w14:textId="77777777" w:rsidR="003D4AE3" w:rsidRDefault="003D4AE3">
      <w:pPr>
        <w:spacing w:after="0"/>
      </w:pPr>
    </w:p>
    <w:p w14:paraId="5CEEAA54" w14:textId="1CD2CAE9" w:rsidR="003D4AE3" w:rsidRDefault="00AF7228">
      <w:pPr>
        <w:spacing w:after="0"/>
      </w:pPr>
      <w:r>
        <w:rPr>
          <w:rFonts w:ascii="Arial" w:hAnsi="Arial"/>
          <w:b/>
        </w:rPr>
        <w:t>Participant 5</w:t>
      </w:r>
      <w:r w:rsidR="00967D85">
        <w:rPr>
          <w:rFonts w:ascii="Arial" w:hAnsi="Arial"/>
          <w:b/>
        </w:rPr>
        <w:t xml:space="preserve">  </w:t>
      </w:r>
      <w:r w:rsidR="007021CA">
        <w:rPr>
          <w:rFonts w:ascii="Arial" w:hAnsi="Arial"/>
          <w:color w:val="5D7284"/>
        </w:rPr>
        <w:t>04:05</w:t>
      </w:r>
    </w:p>
    <w:p w14:paraId="4B093581" w14:textId="77777777" w:rsidR="003D4AE3" w:rsidRDefault="007021CA">
      <w:pPr>
        <w:spacing w:after="0"/>
      </w:pPr>
      <w:r>
        <w:rPr>
          <w:rFonts w:ascii="Arial" w:hAnsi="Arial"/>
        </w:rPr>
        <w:t>We have currently the project I'm working in, we have a sprint for two weeks.</w:t>
      </w:r>
    </w:p>
    <w:p w14:paraId="3B5664C3" w14:textId="77777777" w:rsidR="003D4AE3" w:rsidRDefault="003D4AE3">
      <w:pPr>
        <w:spacing w:after="0"/>
      </w:pPr>
    </w:p>
    <w:p w14:paraId="7C6470F1" w14:textId="4EF55AE6" w:rsidR="003D4AE3" w:rsidRDefault="00967D85">
      <w:pPr>
        <w:spacing w:after="0"/>
      </w:pPr>
      <w:r>
        <w:rPr>
          <w:rFonts w:ascii="Arial" w:hAnsi="Arial"/>
          <w:b/>
        </w:rPr>
        <w:t xml:space="preserve">Researcher </w:t>
      </w:r>
      <w:r w:rsidR="007021CA">
        <w:rPr>
          <w:rFonts w:ascii="Arial" w:hAnsi="Arial"/>
          <w:color w:val="5D7284"/>
        </w:rPr>
        <w:t>04:13</w:t>
      </w:r>
    </w:p>
    <w:p w14:paraId="344DC12B" w14:textId="606ED310" w:rsidR="003D4AE3" w:rsidRDefault="007021CA">
      <w:pPr>
        <w:spacing w:after="0"/>
        <w:rPr>
          <w:rFonts w:ascii="Arial" w:hAnsi="Arial"/>
        </w:rPr>
      </w:pPr>
      <w:r>
        <w:rPr>
          <w:rFonts w:ascii="Arial" w:hAnsi="Arial"/>
        </w:rPr>
        <w:t>Okay. How big is the team? How many members of the team are there?</w:t>
      </w:r>
    </w:p>
    <w:p w14:paraId="16A3F5F1" w14:textId="116592D8" w:rsidR="00967D85" w:rsidRDefault="00967D85">
      <w:pPr>
        <w:spacing w:after="0"/>
        <w:rPr>
          <w:rFonts w:ascii="Arial" w:hAnsi="Arial"/>
        </w:rPr>
      </w:pPr>
    </w:p>
    <w:p w14:paraId="00BF2F21" w14:textId="2B1AC401" w:rsidR="0092733F" w:rsidRDefault="0092733F">
      <w:pPr>
        <w:spacing w:after="0"/>
      </w:pPr>
    </w:p>
    <w:p w14:paraId="3CDE2E5C" w14:textId="77777777" w:rsidR="00A35952" w:rsidRDefault="00A35952">
      <w:pPr>
        <w:spacing w:after="0"/>
      </w:pPr>
    </w:p>
    <w:p w14:paraId="25F84C97" w14:textId="77777777" w:rsidR="003D4AE3" w:rsidRDefault="003D4AE3">
      <w:pPr>
        <w:spacing w:after="0"/>
      </w:pPr>
    </w:p>
    <w:p w14:paraId="419EF8A6" w14:textId="06881381" w:rsidR="003D4AE3" w:rsidRDefault="00AF7228">
      <w:pPr>
        <w:spacing w:after="0"/>
      </w:pPr>
      <w:r>
        <w:rPr>
          <w:rFonts w:ascii="Arial" w:hAnsi="Arial"/>
          <w:b/>
        </w:rPr>
        <w:lastRenderedPageBreak/>
        <w:t>Participant 5</w:t>
      </w:r>
      <w:r w:rsidR="00967D85">
        <w:rPr>
          <w:rFonts w:ascii="Arial" w:hAnsi="Arial"/>
          <w:b/>
        </w:rPr>
        <w:t xml:space="preserve">  </w:t>
      </w:r>
      <w:r w:rsidR="007021CA">
        <w:rPr>
          <w:rFonts w:ascii="Arial" w:hAnsi="Arial"/>
          <w:color w:val="5D7284"/>
        </w:rPr>
        <w:t>04:20</w:t>
      </w:r>
    </w:p>
    <w:p w14:paraId="0AB5D033" w14:textId="77777777" w:rsidR="003D4AE3" w:rsidRDefault="007021CA">
      <w:pPr>
        <w:spacing w:after="0"/>
      </w:pPr>
      <w:r>
        <w:rPr>
          <w:rFonts w:ascii="Arial" w:hAnsi="Arial"/>
        </w:rPr>
        <w:t>There are four. There are four developers to QA team, to key remember a project manager and the product owner.</w:t>
      </w:r>
    </w:p>
    <w:p w14:paraId="7C00EA79" w14:textId="77777777" w:rsidR="003D4AE3" w:rsidRDefault="003D4AE3">
      <w:pPr>
        <w:spacing w:after="0"/>
      </w:pPr>
    </w:p>
    <w:p w14:paraId="4A301BC4" w14:textId="4B95B246" w:rsidR="003D4AE3" w:rsidRDefault="00967D85">
      <w:pPr>
        <w:spacing w:after="0"/>
      </w:pPr>
      <w:r>
        <w:rPr>
          <w:rFonts w:ascii="Arial" w:hAnsi="Arial"/>
          <w:b/>
        </w:rPr>
        <w:t xml:space="preserve">Researcher </w:t>
      </w:r>
      <w:r w:rsidR="007021CA">
        <w:rPr>
          <w:rFonts w:ascii="Arial" w:hAnsi="Arial"/>
          <w:color w:val="5D7284"/>
        </w:rPr>
        <w:t>04:32</w:t>
      </w:r>
    </w:p>
    <w:p w14:paraId="32A61920" w14:textId="77777777" w:rsidR="003D4AE3" w:rsidRDefault="007021CA">
      <w:pPr>
        <w:spacing w:after="0"/>
      </w:pPr>
      <w:r>
        <w:rPr>
          <w:rFonts w:ascii="Arial" w:hAnsi="Arial"/>
        </w:rPr>
        <w:t>Okay, great. How long have you been working together as a team?</w:t>
      </w:r>
    </w:p>
    <w:p w14:paraId="291EC22F" w14:textId="77777777" w:rsidR="003D4AE3" w:rsidRDefault="003D4AE3">
      <w:pPr>
        <w:spacing w:after="0"/>
      </w:pPr>
    </w:p>
    <w:p w14:paraId="1C0C4B96" w14:textId="783B4BC3"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04:42</w:t>
      </w:r>
    </w:p>
    <w:p w14:paraId="1EBC6A0C" w14:textId="77777777" w:rsidR="003D4AE3" w:rsidRDefault="007021CA">
      <w:pPr>
        <w:spacing w:after="0"/>
      </w:pPr>
      <w:r>
        <w:rPr>
          <w:rFonts w:ascii="Arial" w:hAnsi="Arial"/>
        </w:rPr>
        <w:t>I'm working with this team for last one and a half years.</w:t>
      </w:r>
    </w:p>
    <w:p w14:paraId="3D3D1CCF" w14:textId="77777777" w:rsidR="003D4AE3" w:rsidRDefault="003D4AE3">
      <w:pPr>
        <w:spacing w:after="0"/>
      </w:pPr>
    </w:p>
    <w:p w14:paraId="6C8711DB" w14:textId="1548FBEA" w:rsidR="003D4AE3" w:rsidRDefault="00967D85">
      <w:pPr>
        <w:spacing w:after="0"/>
      </w:pPr>
      <w:r>
        <w:rPr>
          <w:rFonts w:ascii="Arial" w:hAnsi="Arial"/>
          <w:b/>
        </w:rPr>
        <w:t xml:space="preserve">Researcher </w:t>
      </w:r>
      <w:r w:rsidR="007021CA">
        <w:rPr>
          <w:rFonts w:ascii="Arial" w:hAnsi="Arial"/>
          <w:color w:val="5D7284"/>
        </w:rPr>
        <w:t>04:48</w:t>
      </w:r>
    </w:p>
    <w:p w14:paraId="14C4E48A" w14:textId="77777777" w:rsidR="003D4AE3" w:rsidRDefault="007021CA">
      <w:pPr>
        <w:spacing w:after="0"/>
      </w:pPr>
      <w:r>
        <w:rPr>
          <w:rFonts w:ascii="Arial" w:hAnsi="Arial"/>
        </w:rPr>
        <w:t>Okay, so you've been working together all together for one year and a half right?</w:t>
      </w:r>
    </w:p>
    <w:p w14:paraId="60803DD9" w14:textId="77777777" w:rsidR="003D4AE3" w:rsidRDefault="003D4AE3">
      <w:pPr>
        <w:spacing w:after="0"/>
      </w:pPr>
    </w:p>
    <w:p w14:paraId="32D1A51E" w14:textId="5CCB7224"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04:53</w:t>
      </w:r>
    </w:p>
    <w:p w14:paraId="2FB85055" w14:textId="77777777" w:rsidR="003D4AE3" w:rsidRDefault="007021CA">
      <w:pPr>
        <w:spacing w:after="0"/>
      </w:pPr>
      <w:r>
        <w:rPr>
          <w:rFonts w:ascii="Arial" w:hAnsi="Arial"/>
        </w:rPr>
        <w:t>Yes.</w:t>
      </w:r>
    </w:p>
    <w:p w14:paraId="4CEE9DF3" w14:textId="77777777" w:rsidR="003D4AE3" w:rsidRDefault="003D4AE3">
      <w:pPr>
        <w:spacing w:after="0"/>
      </w:pPr>
    </w:p>
    <w:p w14:paraId="792E61A5" w14:textId="6E2AF95B" w:rsidR="003D4AE3" w:rsidRDefault="00967D85">
      <w:pPr>
        <w:spacing w:after="0"/>
      </w:pPr>
      <w:r>
        <w:rPr>
          <w:rFonts w:ascii="Arial" w:hAnsi="Arial"/>
          <w:b/>
        </w:rPr>
        <w:t xml:space="preserve">Researcher </w:t>
      </w:r>
      <w:r w:rsidR="007021CA">
        <w:rPr>
          <w:rFonts w:ascii="Arial" w:hAnsi="Arial"/>
          <w:color w:val="5D7284"/>
        </w:rPr>
        <w:t>04:54</w:t>
      </w:r>
    </w:p>
    <w:p w14:paraId="0364E624" w14:textId="77777777" w:rsidR="003D4AE3" w:rsidRDefault="007021CA">
      <w:pPr>
        <w:spacing w:after="0"/>
      </w:pPr>
      <w:r>
        <w:rPr>
          <w:rFonts w:ascii="Arial" w:hAnsi="Arial"/>
        </w:rPr>
        <w:t>Okay, fantastic. So what type of product or software do you develop?</w:t>
      </w:r>
    </w:p>
    <w:p w14:paraId="50DD9578" w14:textId="77777777" w:rsidR="003D4AE3" w:rsidRDefault="003D4AE3">
      <w:pPr>
        <w:spacing w:after="0"/>
      </w:pPr>
    </w:p>
    <w:p w14:paraId="5FBC04BE" w14:textId="47323FC5"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05:00</w:t>
      </w:r>
    </w:p>
    <w:p w14:paraId="4B0ED94B" w14:textId="7CDA92B9" w:rsidR="003D4AE3" w:rsidRDefault="007021CA">
      <w:pPr>
        <w:spacing w:after="0"/>
      </w:pPr>
      <w:r>
        <w:rPr>
          <w:rFonts w:ascii="Arial" w:hAnsi="Arial"/>
        </w:rPr>
        <w:t xml:space="preserve">Well, we developed software for the government filing system called </w:t>
      </w:r>
      <w:proofErr w:type="spellStart"/>
      <w:r w:rsidR="00364739">
        <w:rPr>
          <w:rFonts w:ascii="Arial" w:hAnsi="Arial"/>
        </w:rPr>
        <w:t>I</w:t>
      </w:r>
      <w:r>
        <w:rPr>
          <w:rFonts w:ascii="Arial" w:hAnsi="Arial"/>
        </w:rPr>
        <w:t>no</w:t>
      </w:r>
      <w:proofErr w:type="spellEnd"/>
      <w:r>
        <w:rPr>
          <w:rFonts w:ascii="Arial" w:hAnsi="Arial"/>
        </w:rPr>
        <w:t xml:space="preserve"> to where we try to digitalize the government procedures from analogue to digital out so that nobody have to</w:t>
      </w:r>
      <w:r w:rsidR="003C72C7">
        <w:rPr>
          <w:rFonts w:ascii="Arial" w:hAnsi="Arial"/>
        </w:rPr>
        <w:t xml:space="preserve"> use papers</w:t>
      </w:r>
      <w:r>
        <w:rPr>
          <w:rFonts w:ascii="Arial" w:hAnsi="Arial"/>
        </w:rPr>
        <w:t>. So that that that process could be made much more transparent and faster.</w:t>
      </w:r>
      <w:r w:rsidR="003C72C7">
        <w:rPr>
          <w:rFonts w:ascii="Arial" w:hAnsi="Arial"/>
        </w:rPr>
        <w:t xml:space="preserve"> </w:t>
      </w:r>
    </w:p>
    <w:p w14:paraId="13B2FE25" w14:textId="77777777" w:rsidR="003D4AE3" w:rsidRDefault="003D4AE3">
      <w:pPr>
        <w:spacing w:after="0"/>
      </w:pPr>
    </w:p>
    <w:p w14:paraId="54CC9A7F" w14:textId="668EAAD9" w:rsidR="003D4AE3" w:rsidRDefault="00967D85">
      <w:pPr>
        <w:spacing w:after="0"/>
      </w:pPr>
      <w:r>
        <w:rPr>
          <w:rFonts w:ascii="Arial" w:hAnsi="Arial"/>
          <w:b/>
        </w:rPr>
        <w:t xml:space="preserve">Researcher </w:t>
      </w:r>
      <w:r w:rsidR="007021CA">
        <w:rPr>
          <w:rFonts w:ascii="Arial" w:hAnsi="Arial"/>
          <w:color w:val="5D7284"/>
        </w:rPr>
        <w:t>05:28</w:t>
      </w:r>
    </w:p>
    <w:p w14:paraId="484FD7CC" w14:textId="77777777" w:rsidR="003D4AE3" w:rsidRDefault="007021CA">
      <w:pPr>
        <w:spacing w:after="0"/>
      </w:pPr>
      <w:r>
        <w:rPr>
          <w:rFonts w:ascii="Arial" w:hAnsi="Arial"/>
        </w:rPr>
        <w:t xml:space="preserve">Okay, that's an interesting idea of developments. Thanks for that. Before we go through the question I sent by emails, I'd like to clarify something. Because as I told you, in our email, we will be talking about software quality, and the rest of the interview, and I'd like to agree on the definition and get your opinion on the definition we use in so we use ISO standards definition. I'll read it to you and we can discuss it briefly before we go into the questions you answering the email, okay. Okay. So, the ISO definition says software quality is the degree to which the system satisfied the stated and implied needs of its various stakeholders, and thus provides value. The ISO model also covers some </w:t>
      </w:r>
      <w:proofErr w:type="spellStart"/>
      <w:r>
        <w:rPr>
          <w:rFonts w:ascii="Arial" w:hAnsi="Arial"/>
        </w:rPr>
        <w:t>non functional</w:t>
      </w:r>
      <w:proofErr w:type="spellEnd"/>
      <w:r>
        <w:rPr>
          <w:rFonts w:ascii="Arial" w:hAnsi="Arial"/>
        </w:rPr>
        <w:t xml:space="preserve"> characteristics of the software that the software should address like performance, compatibility, usability, reliability, security, maintainability, and portability. Thirst Do you agree or disagree with this definition? Would you like to add something on it or comment on it?</w:t>
      </w:r>
    </w:p>
    <w:p w14:paraId="3A1688E6" w14:textId="77777777" w:rsidR="003D4AE3" w:rsidRDefault="003D4AE3">
      <w:pPr>
        <w:spacing w:after="0"/>
      </w:pPr>
    </w:p>
    <w:p w14:paraId="0D8EA697" w14:textId="43EA7D72"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06:56</w:t>
      </w:r>
    </w:p>
    <w:p w14:paraId="3499A9D3" w14:textId="1267FEB3" w:rsidR="003D4AE3" w:rsidRDefault="007021CA">
      <w:pPr>
        <w:spacing w:after="0"/>
      </w:pPr>
      <w:r>
        <w:rPr>
          <w:rFonts w:ascii="Arial" w:hAnsi="Arial"/>
        </w:rPr>
        <w:t>Oh, no. Yeah, it's pretty much it. First of all, we mostly work to satisfy our stakeholders</w:t>
      </w:r>
      <w:r w:rsidR="00195C42">
        <w:rPr>
          <w:rFonts w:ascii="Arial" w:hAnsi="Arial"/>
        </w:rPr>
        <w:t xml:space="preserve"> needs</w:t>
      </w:r>
      <w:r>
        <w:rPr>
          <w:rFonts w:ascii="Arial" w:hAnsi="Arial"/>
        </w:rPr>
        <w:t>. Yeah, I agree on that. Yes, the more project mostly depends on those values you mentioned. Yeah.</w:t>
      </w:r>
    </w:p>
    <w:p w14:paraId="0614DB9F" w14:textId="77777777" w:rsidR="003D4AE3" w:rsidRDefault="003D4AE3">
      <w:pPr>
        <w:spacing w:after="0"/>
      </w:pPr>
    </w:p>
    <w:p w14:paraId="693A1FAD" w14:textId="668B6A1D" w:rsidR="003D4AE3" w:rsidRDefault="00967D85">
      <w:pPr>
        <w:spacing w:after="0"/>
      </w:pPr>
      <w:r>
        <w:rPr>
          <w:rFonts w:ascii="Arial" w:hAnsi="Arial"/>
          <w:b/>
        </w:rPr>
        <w:t xml:space="preserve">Researcher </w:t>
      </w:r>
      <w:r w:rsidR="007021CA">
        <w:rPr>
          <w:rFonts w:ascii="Arial" w:hAnsi="Arial"/>
          <w:color w:val="5D7284"/>
        </w:rPr>
        <w:t>07:14</w:t>
      </w:r>
    </w:p>
    <w:p w14:paraId="75DE2389" w14:textId="77777777" w:rsidR="003D4AE3" w:rsidRDefault="007021CA">
      <w:pPr>
        <w:spacing w:after="0"/>
      </w:pPr>
      <w:r>
        <w:rPr>
          <w:rFonts w:ascii="Arial" w:hAnsi="Arial"/>
        </w:rPr>
        <w:t>Okay, great. That was good and quick. So, so, what quality assurance practices and processes you have in place to assure quality?</w:t>
      </w:r>
    </w:p>
    <w:p w14:paraId="660629FD" w14:textId="77777777" w:rsidR="003D4AE3" w:rsidRDefault="003D4AE3">
      <w:pPr>
        <w:spacing w:after="0"/>
      </w:pPr>
    </w:p>
    <w:p w14:paraId="1585CC6B" w14:textId="18E15DCA" w:rsidR="003D4AE3" w:rsidRDefault="00AF7228">
      <w:pPr>
        <w:spacing w:after="0"/>
      </w:pPr>
      <w:r>
        <w:rPr>
          <w:rFonts w:ascii="Arial" w:hAnsi="Arial"/>
          <w:b/>
        </w:rPr>
        <w:lastRenderedPageBreak/>
        <w:t>Participant 5</w:t>
      </w:r>
      <w:r w:rsidR="0092733F">
        <w:rPr>
          <w:rFonts w:ascii="Arial" w:hAnsi="Arial"/>
          <w:b/>
        </w:rPr>
        <w:t xml:space="preserve">  </w:t>
      </w:r>
      <w:r w:rsidR="007021CA">
        <w:rPr>
          <w:rFonts w:ascii="Arial" w:hAnsi="Arial"/>
          <w:color w:val="5D7284"/>
        </w:rPr>
        <w:t>07:28</w:t>
      </w:r>
    </w:p>
    <w:p w14:paraId="48FFE1DD" w14:textId="169DE9BE" w:rsidR="003D4AE3" w:rsidRDefault="007021CA">
      <w:pPr>
        <w:spacing w:after="0"/>
      </w:pPr>
      <w:r>
        <w:rPr>
          <w:rFonts w:ascii="Arial" w:hAnsi="Arial"/>
        </w:rPr>
        <w:t xml:space="preserve">Well, first of all, we made a product backlog and we try to make it clear as much as clear as possible, because if the requirement is not very clear, then there might be damage it was it is very difficult to implement. So, after we clear plan, after clarifying the requirements, we usually make some test cases to confirm it, and we discuss it with the product owner with the product owners confirm that yes, if this scenario or this picture, pass this test cases then we will call it down. After development, we pass it to the QA team for more </w:t>
      </w:r>
      <w:r w:rsidR="00B740C7">
        <w:rPr>
          <w:rFonts w:ascii="Arial" w:hAnsi="Arial"/>
        </w:rPr>
        <w:t xml:space="preserve">tests and </w:t>
      </w:r>
      <w:r>
        <w:rPr>
          <w:rFonts w:ascii="Arial" w:hAnsi="Arial"/>
        </w:rPr>
        <w:t xml:space="preserve">security </w:t>
      </w:r>
      <w:r w:rsidR="00B740C7">
        <w:rPr>
          <w:rFonts w:ascii="Arial" w:hAnsi="Arial"/>
        </w:rPr>
        <w:t xml:space="preserve">tests. They </w:t>
      </w:r>
      <w:r>
        <w:rPr>
          <w:rFonts w:ascii="Arial" w:hAnsi="Arial"/>
        </w:rPr>
        <w:t xml:space="preserve">write those test cases. Then </w:t>
      </w:r>
      <w:r w:rsidR="00B740C7">
        <w:rPr>
          <w:rFonts w:ascii="Arial" w:hAnsi="Arial"/>
        </w:rPr>
        <w:t>t</w:t>
      </w:r>
      <w:r>
        <w:rPr>
          <w:rFonts w:ascii="Arial" w:hAnsi="Arial"/>
        </w:rPr>
        <w:t>he</w:t>
      </w:r>
      <w:r w:rsidR="00B740C7">
        <w:rPr>
          <w:rFonts w:ascii="Arial" w:hAnsi="Arial"/>
        </w:rPr>
        <w:t>y</w:t>
      </w:r>
      <w:r>
        <w:rPr>
          <w:rFonts w:ascii="Arial" w:hAnsi="Arial"/>
        </w:rPr>
        <w:t xml:space="preserve"> checked it, </w:t>
      </w:r>
      <w:r w:rsidR="00B740C7">
        <w:rPr>
          <w:rFonts w:ascii="Arial" w:hAnsi="Arial"/>
        </w:rPr>
        <w:t>t</w:t>
      </w:r>
      <w:r>
        <w:rPr>
          <w:rFonts w:ascii="Arial" w:hAnsi="Arial"/>
        </w:rPr>
        <w:t>he</w:t>
      </w:r>
      <w:r w:rsidR="00B740C7">
        <w:rPr>
          <w:rFonts w:ascii="Arial" w:hAnsi="Arial"/>
        </w:rPr>
        <w:t>y</w:t>
      </w:r>
      <w:r>
        <w:rPr>
          <w:rFonts w:ascii="Arial" w:hAnsi="Arial"/>
        </w:rPr>
        <w:t xml:space="preserve"> check that and if that feature passes the test case will hold it down.</w:t>
      </w:r>
    </w:p>
    <w:p w14:paraId="1B88AF95" w14:textId="77777777" w:rsidR="003D4AE3" w:rsidRDefault="003D4AE3">
      <w:pPr>
        <w:spacing w:after="0"/>
      </w:pPr>
    </w:p>
    <w:p w14:paraId="65C4A7DD" w14:textId="07BA734E" w:rsidR="003D4AE3" w:rsidRDefault="00967D85">
      <w:pPr>
        <w:spacing w:after="0"/>
      </w:pPr>
      <w:r>
        <w:rPr>
          <w:rFonts w:ascii="Arial" w:hAnsi="Arial"/>
          <w:b/>
        </w:rPr>
        <w:t xml:space="preserve">Researcher </w:t>
      </w:r>
      <w:r w:rsidR="007021CA">
        <w:rPr>
          <w:rFonts w:ascii="Arial" w:hAnsi="Arial"/>
          <w:color w:val="5D7284"/>
        </w:rPr>
        <w:t>08:32</w:t>
      </w:r>
    </w:p>
    <w:p w14:paraId="4468C717" w14:textId="77777777" w:rsidR="003D4AE3" w:rsidRDefault="007021CA">
      <w:pPr>
        <w:spacing w:after="0"/>
      </w:pPr>
      <w:r>
        <w:rPr>
          <w:rFonts w:ascii="Arial" w:hAnsi="Arial"/>
        </w:rPr>
        <w:t>So do you have</w:t>
      </w:r>
    </w:p>
    <w:p w14:paraId="02AA9639" w14:textId="77777777" w:rsidR="003D4AE3" w:rsidRDefault="003D4AE3">
      <w:pPr>
        <w:spacing w:after="0"/>
      </w:pPr>
    </w:p>
    <w:p w14:paraId="6551CC84" w14:textId="2C1D3997"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08:33</w:t>
      </w:r>
    </w:p>
    <w:p w14:paraId="0E1FCC8F" w14:textId="7B89963A" w:rsidR="003D4AE3" w:rsidRDefault="00780ECF">
      <w:pPr>
        <w:spacing w:after="0"/>
      </w:pPr>
      <w:r>
        <w:rPr>
          <w:rFonts w:ascii="Arial" w:hAnsi="Arial"/>
        </w:rPr>
        <w:t xml:space="preserve">So </w:t>
      </w:r>
      <w:r w:rsidR="007021CA">
        <w:rPr>
          <w:rFonts w:ascii="Arial" w:hAnsi="Arial"/>
        </w:rPr>
        <w:t xml:space="preserve">our </w:t>
      </w:r>
      <w:r>
        <w:rPr>
          <w:rFonts w:ascii="Arial" w:hAnsi="Arial"/>
        </w:rPr>
        <w:t xml:space="preserve">developers write </w:t>
      </w:r>
      <w:r w:rsidR="007021CA">
        <w:rPr>
          <w:rFonts w:ascii="Arial" w:hAnsi="Arial"/>
        </w:rPr>
        <w:t>unit</w:t>
      </w:r>
      <w:r>
        <w:rPr>
          <w:rFonts w:ascii="Arial" w:hAnsi="Arial"/>
        </w:rPr>
        <w:t xml:space="preserve"> tests</w:t>
      </w:r>
      <w:r w:rsidR="0044261E">
        <w:rPr>
          <w:rFonts w:ascii="Arial" w:hAnsi="Arial"/>
        </w:rPr>
        <w:t>.</w:t>
      </w:r>
    </w:p>
    <w:p w14:paraId="74F743F1" w14:textId="77777777" w:rsidR="003D4AE3" w:rsidRDefault="003D4AE3">
      <w:pPr>
        <w:spacing w:after="0"/>
      </w:pPr>
    </w:p>
    <w:p w14:paraId="4CF66505" w14:textId="174FFBE0" w:rsidR="003D4AE3" w:rsidRDefault="00967D85">
      <w:pPr>
        <w:spacing w:after="0"/>
      </w:pPr>
      <w:r>
        <w:rPr>
          <w:rFonts w:ascii="Arial" w:hAnsi="Arial"/>
          <w:b/>
        </w:rPr>
        <w:t xml:space="preserve">Researcher </w:t>
      </w:r>
      <w:r w:rsidR="007021CA">
        <w:rPr>
          <w:rFonts w:ascii="Arial" w:hAnsi="Arial"/>
          <w:color w:val="5D7284"/>
        </w:rPr>
        <w:t>08:41</w:t>
      </w:r>
    </w:p>
    <w:p w14:paraId="238E3D05" w14:textId="77777777" w:rsidR="003D4AE3" w:rsidRDefault="007021CA">
      <w:pPr>
        <w:spacing w:after="0"/>
      </w:pPr>
      <w:r>
        <w:rPr>
          <w:rFonts w:ascii="Arial" w:hAnsi="Arial"/>
        </w:rPr>
        <w:t>So do you have other practices like coding standard code review?</w:t>
      </w:r>
    </w:p>
    <w:p w14:paraId="22C7B83E" w14:textId="77777777" w:rsidR="003D4AE3" w:rsidRDefault="003D4AE3">
      <w:pPr>
        <w:spacing w:after="0"/>
      </w:pPr>
    </w:p>
    <w:p w14:paraId="62F3EAAD" w14:textId="75E8EB75"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08:49</w:t>
      </w:r>
    </w:p>
    <w:p w14:paraId="427EEBFA" w14:textId="77777777" w:rsidR="003D4AE3" w:rsidRDefault="007021CA">
      <w:pPr>
        <w:spacing w:after="0"/>
      </w:pPr>
      <w:r>
        <w:rPr>
          <w:rFonts w:ascii="Arial" w:hAnsi="Arial"/>
        </w:rPr>
        <w:t>Yes, we tried to follow PSL standards for PHP, okay.</w:t>
      </w:r>
    </w:p>
    <w:p w14:paraId="1A2FBCB3" w14:textId="77777777" w:rsidR="003D4AE3" w:rsidRDefault="003D4AE3">
      <w:pPr>
        <w:spacing w:after="0"/>
      </w:pPr>
    </w:p>
    <w:p w14:paraId="3466E191" w14:textId="794EB6EE" w:rsidR="003D4AE3" w:rsidRDefault="00967D85">
      <w:pPr>
        <w:spacing w:after="0"/>
      </w:pPr>
      <w:r>
        <w:rPr>
          <w:rFonts w:ascii="Arial" w:hAnsi="Arial"/>
          <w:b/>
        </w:rPr>
        <w:t xml:space="preserve">Researcher </w:t>
      </w:r>
      <w:r w:rsidR="007021CA">
        <w:rPr>
          <w:rFonts w:ascii="Arial" w:hAnsi="Arial"/>
          <w:color w:val="5D7284"/>
        </w:rPr>
        <w:t>08:57</w:t>
      </w:r>
    </w:p>
    <w:p w14:paraId="69E8368A" w14:textId="071E4DA0" w:rsidR="003D4AE3" w:rsidRDefault="007021CA">
      <w:pPr>
        <w:spacing w:after="0"/>
      </w:pPr>
      <w:r>
        <w:rPr>
          <w:rFonts w:ascii="Arial" w:hAnsi="Arial"/>
        </w:rPr>
        <w:t>That's great, what those are the processes to assure quality</w:t>
      </w:r>
      <w:r w:rsidR="0044261E">
        <w:rPr>
          <w:rFonts w:ascii="Arial" w:hAnsi="Arial"/>
        </w:rPr>
        <w:t>.</w:t>
      </w:r>
      <w:r>
        <w:rPr>
          <w:rFonts w:ascii="Arial" w:hAnsi="Arial"/>
        </w:rPr>
        <w:t xml:space="preserve"> How about software engineering practices, best practices, do you follow any best practices like continuous integr</w:t>
      </w:r>
      <w:r w:rsidR="0044261E">
        <w:rPr>
          <w:rFonts w:ascii="Arial" w:hAnsi="Arial"/>
        </w:rPr>
        <w:t>ation</w:t>
      </w:r>
      <w:r>
        <w:rPr>
          <w:rFonts w:ascii="Arial" w:hAnsi="Arial"/>
        </w:rPr>
        <w:t>, static analyzer etc.</w:t>
      </w:r>
    </w:p>
    <w:p w14:paraId="0C813530" w14:textId="77777777" w:rsidR="003D4AE3" w:rsidRDefault="003D4AE3">
      <w:pPr>
        <w:spacing w:after="0"/>
      </w:pPr>
    </w:p>
    <w:p w14:paraId="53E218E0" w14:textId="5A02F131"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09:15</w:t>
      </w:r>
    </w:p>
    <w:p w14:paraId="23E12A2F" w14:textId="0DDF44BB" w:rsidR="003D4AE3" w:rsidRDefault="007021CA">
      <w:pPr>
        <w:spacing w:after="0"/>
      </w:pPr>
      <w:r>
        <w:rPr>
          <w:rFonts w:ascii="Arial" w:hAnsi="Arial"/>
        </w:rPr>
        <w:t>Yeah, we try to maintain some software principles like solid principles, and we try to integrate and precise object oriented programm</w:t>
      </w:r>
      <w:r w:rsidR="006D4D46">
        <w:rPr>
          <w:rFonts w:ascii="Arial" w:hAnsi="Arial"/>
        </w:rPr>
        <w:t>ing</w:t>
      </w:r>
      <w:r>
        <w:rPr>
          <w:rFonts w:ascii="Arial" w:hAnsi="Arial"/>
        </w:rPr>
        <w:t xml:space="preserve"> concept to</w:t>
      </w:r>
      <w:r w:rsidR="006D4D46">
        <w:rPr>
          <w:rFonts w:ascii="Arial" w:hAnsi="Arial"/>
        </w:rPr>
        <w:t>.</w:t>
      </w:r>
      <w:r>
        <w:rPr>
          <w:rFonts w:ascii="Arial" w:hAnsi="Arial"/>
        </w:rPr>
        <w:t xml:space="preserve"> So, our company sometimes and this training sessions to maintain code quality. And like, like when we start a project, we, before starting that we set some rules for this, and what can we do what can what we want to do? The setup </w:t>
      </w:r>
      <w:r w:rsidR="00DD042B">
        <w:rPr>
          <w:rFonts w:ascii="Arial" w:hAnsi="Arial"/>
        </w:rPr>
        <w:t>of quality criteria</w:t>
      </w:r>
      <w:r>
        <w:rPr>
          <w:rFonts w:ascii="Arial" w:hAnsi="Arial"/>
        </w:rPr>
        <w:t>. Then we start a project and it works as a guideline for us.</w:t>
      </w:r>
    </w:p>
    <w:p w14:paraId="101C1AA1" w14:textId="77777777" w:rsidR="003D4AE3" w:rsidRDefault="003D4AE3">
      <w:pPr>
        <w:spacing w:after="0"/>
      </w:pPr>
    </w:p>
    <w:p w14:paraId="213645E4" w14:textId="5BAAE2F3" w:rsidR="003D4AE3" w:rsidRDefault="00967D85">
      <w:pPr>
        <w:spacing w:after="0"/>
      </w:pPr>
      <w:r>
        <w:rPr>
          <w:rFonts w:ascii="Arial" w:hAnsi="Arial"/>
          <w:b/>
        </w:rPr>
        <w:t xml:space="preserve">Researcher </w:t>
      </w:r>
      <w:r w:rsidR="007021CA">
        <w:rPr>
          <w:rFonts w:ascii="Arial" w:hAnsi="Arial"/>
          <w:color w:val="5D7284"/>
        </w:rPr>
        <w:t>10:00</w:t>
      </w:r>
    </w:p>
    <w:p w14:paraId="3A240688" w14:textId="263A3BCB" w:rsidR="003D4AE3" w:rsidRDefault="007021CA">
      <w:pPr>
        <w:spacing w:after="0"/>
        <w:rPr>
          <w:rFonts w:ascii="Arial" w:hAnsi="Arial"/>
        </w:rPr>
      </w:pPr>
      <w:r>
        <w:rPr>
          <w:rFonts w:ascii="Arial" w:hAnsi="Arial"/>
        </w:rPr>
        <w:t>Okay, great, thank you. Thanks for sending some answers in the email. I looked at the answers. And it appears that the environment where you work or the software development environment is relatively safe. I will, I will, I will explain what do we mean by safe? And I'll ask you to comment on my assessment. So safe means that the work environment provide a sense of security from repercussions. So people working in your team feel that it's okay to admit mistakes, you feel that it's okay to propose initiative and discuss problem. This sense of confidence that the team will not unwrap, embarrass, reject or punish someone from speaking. There is a mutual respect and trust amongst the team. So when I look at your answer, I think is relatively safe. Do you agree with me or not?</w:t>
      </w:r>
    </w:p>
    <w:p w14:paraId="2314ABE5" w14:textId="6B133F2A" w:rsidR="0092733F" w:rsidRDefault="0092733F">
      <w:pPr>
        <w:spacing w:after="0"/>
        <w:rPr>
          <w:rFonts w:ascii="Arial" w:hAnsi="Arial"/>
        </w:rPr>
      </w:pPr>
    </w:p>
    <w:p w14:paraId="5C6B1954" w14:textId="77777777" w:rsidR="0092733F" w:rsidRDefault="0092733F">
      <w:pPr>
        <w:spacing w:after="0"/>
      </w:pPr>
    </w:p>
    <w:p w14:paraId="131B6CEB" w14:textId="77777777" w:rsidR="003D4AE3" w:rsidRDefault="003D4AE3">
      <w:pPr>
        <w:spacing w:after="0"/>
      </w:pPr>
    </w:p>
    <w:p w14:paraId="1E2E4139" w14:textId="1A0B7396"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11:10</w:t>
      </w:r>
    </w:p>
    <w:p w14:paraId="6F88F6FB" w14:textId="0AE72BAF" w:rsidR="003D4AE3" w:rsidRDefault="007021CA">
      <w:pPr>
        <w:spacing w:after="0"/>
      </w:pPr>
      <w:r>
        <w:rPr>
          <w:rFonts w:ascii="Arial" w:hAnsi="Arial"/>
        </w:rPr>
        <w:t>Yes, I agree. But I think it takes a long time to adjust with a team. Everyone thinks their different way</w:t>
      </w:r>
      <w:r w:rsidR="005C4BDF">
        <w:rPr>
          <w:rFonts w:ascii="Arial" w:hAnsi="Arial"/>
        </w:rPr>
        <w:t>s</w:t>
      </w:r>
      <w:r>
        <w:rPr>
          <w:rFonts w:ascii="Arial" w:hAnsi="Arial"/>
        </w:rPr>
        <w:t>. Everyone has their own opinion. So it takes sometimes to adjust with each other. But after having a good understanding among each other, I think I think this is a very, very safe, very safe environment. And I feel confident to work in it.</w:t>
      </w:r>
    </w:p>
    <w:p w14:paraId="7477DBC3" w14:textId="77777777" w:rsidR="003D4AE3" w:rsidRDefault="003D4AE3">
      <w:pPr>
        <w:spacing w:after="0"/>
      </w:pPr>
    </w:p>
    <w:p w14:paraId="3536CD4A" w14:textId="0E7E7AC5" w:rsidR="003D4AE3" w:rsidRDefault="00967D85">
      <w:pPr>
        <w:spacing w:after="0"/>
      </w:pPr>
      <w:r>
        <w:rPr>
          <w:rFonts w:ascii="Arial" w:hAnsi="Arial"/>
          <w:b/>
        </w:rPr>
        <w:t xml:space="preserve">Researcher </w:t>
      </w:r>
      <w:r w:rsidR="007021CA">
        <w:rPr>
          <w:rFonts w:ascii="Arial" w:hAnsi="Arial"/>
          <w:color w:val="5D7284"/>
        </w:rPr>
        <w:t>11:35</w:t>
      </w:r>
    </w:p>
    <w:p w14:paraId="126E56B1" w14:textId="77777777" w:rsidR="003D4AE3" w:rsidRDefault="007021CA">
      <w:pPr>
        <w:spacing w:after="0"/>
      </w:pPr>
      <w:r>
        <w:rPr>
          <w:rFonts w:ascii="Arial" w:hAnsi="Arial"/>
        </w:rPr>
        <w:t>Okay, great. So in a scale of five from strongly disagree, disagree, neutral, Agree or strongly agree? What do you think so what is the level? how safe it is? Do you strongly agree it is safe? Do you disagree?</w:t>
      </w:r>
    </w:p>
    <w:p w14:paraId="2E0090BB" w14:textId="77777777" w:rsidR="003D4AE3" w:rsidRDefault="003D4AE3">
      <w:pPr>
        <w:spacing w:after="0"/>
      </w:pPr>
    </w:p>
    <w:p w14:paraId="66BD13E6" w14:textId="657169E8"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11:57</w:t>
      </w:r>
    </w:p>
    <w:p w14:paraId="7EB140B5" w14:textId="77777777" w:rsidR="003D4AE3" w:rsidRDefault="007021CA">
      <w:pPr>
        <w:spacing w:after="0"/>
      </w:pPr>
      <w:r>
        <w:rPr>
          <w:rFonts w:ascii="Arial" w:hAnsi="Arial"/>
        </w:rPr>
        <w:t>I think I will make it four out of five. So yes. So strongly,</w:t>
      </w:r>
    </w:p>
    <w:p w14:paraId="710C5E01" w14:textId="77777777" w:rsidR="003D4AE3" w:rsidRDefault="003D4AE3">
      <w:pPr>
        <w:spacing w:after="0"/>
      </w:pPr>
    </w:p>
    <w:p w14:paraId="027F4F1E" w14:textId="049CDDC9" w:rsidR="003D4AE3" w:rsidRDefault="00967D85">
      <w:pPr>
        <w:spacing w:after="0"/>
      </w:pPr>
      <w:r>
        <w:rPr>
          <w:rFonts w:ascii="Arial" w:hAnsi="Arial"/>
          <w:b/>
        </w:rPr>
        <w:t xml:space="preserve">Researcher </w:t>
      </w:r>
      <w:r w:rsidR="007021CA">
        <w:rPr>
          <w:rFonts w:ascii="Arial" w:hAnsi="Arial"/>
          <w:color w:val="5D7284"/>
        </w:rPr>
        <w:t>12:03</w:t>
      </w:r>
    </w:p>
    <w:p w14:paraId="690AE406" w14:textId="7635186A" w:rsidR="003D4AE3" w:rsidRDefault="003C7F96">
      <w:pPr>
        <w:spacing w:after="0"/>
      </w:pPr>
      <w:r>
        <w:rPr>
          <w:rFonts w:ascii="Arial" w:hAnsi="Arial"/>
        </w:rPr>
        <w:t>S</w:t>
      </w:r>
      <w:r w:rsidR="007021CA">
        <w:rPr>
          <w:rFonts w:ascii="Arial" w:hAnsi="Arial"/>
        </w:rPr>
        <w:t xml:space="preserve">trongly safe work environment. Okay, great. So what made this work environment safe? For example? Is it because of the leadership? Is it because of the way the team work together? So what's values? Or what are the things that happened that makes this quality of safety in this </w:t>
      </w:r>
      <w:r w:rsidR="00BA4C24">
        <w:rPr>
          <w:rFonts w:ascii="Arial" w:hAnsi="Arial"/>
        </w:rPr>
        <w:t>work environment</w:t>
      </w:r>
      <w:r w:rsidR="007021CA">
        <w:rPr>
          <w:rFonts w:ascii="Arial" w:hAnsi="Arial"/>
        </w:rPr>
        <w:t>?</w:t>
      </w:r>
    </w:p>
    <w:p w14:paraId="61DAA7E0" w14:textId="77777777" w:rsidR="003D4AE3" w:rsidRDefault="003D4AE3">
      <w:pPr>
        <w:spacing w:after="0"/>
      </w:pPr>
    </w:p>
    <w:p w14:paraId="1C672A39" w14:textId="492DB6B6"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12:26</w:t>
      </w:r>
    </w:p>
    <w:p w14:paraId="3CCB8B1F" w14:textId="3A2F2697" w:rsidR="003D4AE3" w:rsidRDefault="007021CA">
      <w:pPr>
        <w:spacing w:after="0"/>
      </w:pPr>
      <w:r>
        <w:rPr>
          <w:rFonts w:ascii="Arial" w:hAnsi="Arial"/>
        </w:rPr>
        <w:t>Well, firstly, I think very important is communication. We have a very, very good communication with the stakeholders. The product manager who works</w:t>
      </w:r>
      <w:r w:rsidR="00D42193">
        <w:rPr>
          <w:rFonts w:ascii="Arial" w:hAnsi="Arial"/>
        </w:rPr>
        <w:t xml:space="preserve"> with us</w:t>
      </w:r>
      <w:r>
        <w:rPr>
          <w:rFonts w:ascii="Arial" w:hAnsi="Arial"/>
        </w:rPr>
        <w:t xml:space="preserve">, we work with stakeholders, we have a very clear </w:t>
      </w:r>
      <w:r w:rsidR="000F714C">
        <w:rPr>
          <w:rFonts w:ascii="Arial" w:hAnsi="Arial"/>
        </w:rPr>
        <w:t xml:space="preserve">and open </w:t>
      </w:r>
      <w:r>
        <w:rPr>
          <w:rFonts w:ascii="Arial" w:hAnsi="Arial"/>
        </w:rPr>
        <w:t xml:space="preserve">communication. And if we face some difficulties, and we if we explain properly to the stakeholders, I mean, product owners, they listen to us. So I think this is a very, this is a very good </w:t>
      </w:r>
      <w:r w:rsidR="005F0CDB">
        <w:rPr>
          <w:rFonts w:ascii="Arial" w:hAnsi="Arial"/>
        </w:rPr>
        <w:t>attitude</w:t>
      </w:r>
      <w:r>
        <w:rPr>
          <w:rFonts w:ascii="Arial" w:hAnsi="Arial"/>
        </w:rPr>
        <w:t xml:space="preserve">, because in our world, sometimes we face </w:t>
      </w:r>
      <w:r w:rsidR="005F0CDB">
        <w:rPr>
          <w:rFonts w:ascii="Arial" w:hAnsi="Arial"/>
        </w:rPr>
        <w:t>many</w:t>
      </w:r>
      <w:r>
        <w:rPr>
          <w:rFonts w:ascii="Arial" w:hAnsi="Arial"/>
        </w:rPr>
        <w:t xml:space="preserve"> difficulties, we also have our limitations. So it is very important to understand each other </w:t>
      </w:r>
      <w:r w:rsidR="000F245E">
        <w:rPr>
          <w:rFonts w:ascii="Arial" w:hAnsi="Arial"/>
        </w:rPr>
        <w:t xml:space="preserve">and be open about everything </w:t>
      </w:r>
      <w:r>
        <w:rPr>
          <w:rFonts w:ascii="Arial" w:hAnsi="Arial"/>
        </w:rPr>
        <w:t xml:space="preserve">otherwise, there could be some </w:t>
      </w:r>
      <w:r w:rsidR="000F245E">
        <w:rPr>
          <w:rFonts w:ascii="Arial" w:hAnsi="Arial"/>
        </w:rPr>
        <w:t>tensions</w:t>
      </w:r>
      <w:r>
        <w:rPr>
          <w:rFonts w:ascii="Arial" w:hAnsi="Arial"/>
        </w:rPr>
        <w:t xml:space="preserve">. Also, </w:t>
      </w:r>
      <w:r w:rsidR="004A7A47">
        <w:rPr>
          <w:rFonts w:ascii="Arial" w:hAnsi="Arial"/>
        </w:rPr>
        <w:t>supporting us</w:t>
      </w:r>
      <w:r>
        <w:rPr>
          <w:rFonts w:ascii="Arial" w:hAnsi="Arial"/>
        </w:rPr>
        <w:t xml:space="preserve"> </w:t>
      </w:r>
      <w:r w:rsidR="004A7A47">
        <w:rPr>
          <w:rFonts w:ascii="Arial" w:hAnsi="Arial"/>
        </w:rPr>
        <w:t xml:space="preserve">which </w:t>
      </w:r>
      <w:r>
        <w:rPr>
          <w:rFonts w:ascii="Arial" w:hAnsi="Arial"/>
        </w:rPr>
        <w:t xml:space="preserve">is very good. And </w:t>
      </w:r>
      <w:r w:rsidR="00F77954">
        <w:rPr>
          <w:rFonts w:ascii="Arial" w:hAnsi="Arial"/>
        </w:rPr>
        <w:t>the team is</w:t>
      </w:r>
      <w:r>
        <w:rPr>
          <w:rFonts w:ascii="Arial" w:hAnsi="Arial"/>
        </w:rPr>
        <w:t xml:space="preserve"> very responsible and</w:t>
      </w:r>
      <w:r w:rsidR="00F77954">
        <w:rPr>
          <w:rFonts w:ascii="Arial" w:hAnsi="Arial"/>
        </w:rPr>
        <w:t xml:space="preserve"> we</w:t>
      </w:r>
      <w:r>
        <w:rPr>
          <w:rFonts w:ascii="Arial" w:hAnsi="Arial"/>
        </w:rPr>
        <w:t xml:space="preserve"> help each other.</w:t>
      </w:r>
    </w:p>
    <w:p w14:paraId="67A509DD" w14:textId="77777777" w:rsidR="003D4AE3" w:rsidRDefault="003D4AE3">
      <w:pPr>
        <w:spacing w:after="0"/>
      </w:pPr>
    </w:p>
    <w:p w14:paraId="417848D0" w14:textId="25944FAA" w:rsidR="003D4AE3" w:rsidRDefault="00967D85">
      <w:pPr>
        <w:spacing w:after="0"/>
      </w:pPr>
      <w:r>
        <w:rPr>
          <w:rFonts w:ascii="Arial" w:hAnsi="Arial"/>
          <w:b/>
        </w:rPr>
        <w:t xml:space="preserve">Researcher </w:t>
      </w:r>
      <w:r w:rsidR="007021CA">
        <w:rPr>
          <w:rFonts w:ascii="Arial" w:hAnsi="Arial"/>
          <w:color w:val="5D7284"/>
        </w:rPr>
        <w:t>13:26</w:t>
      </w:r>
    </w:p>
    <w:p w14:paraId="32195363" w14:textId="0E30009A" w:rsidR="003D4AE3" w:rsidRDefault="007021CA" w:rsidP="00570CB7">
      <w:pPr>
        <w:spacing w:after="0"/>
      </w:pPr>
      <w:r>
        <w:rPr>
          <w:rFonts w:ascii="Arial" w:hAnsi="Arial"/>
        </w:rPr>
        <w:t xml:space="preserve">Okay, great to hear. Let's go through the questions I've sent by email one by one and discuss some of them. And hopefully, we can discuss some of examples. </w:t>
      </w:r>
    </w:p>
    <w:p w14:paraId="10A0D11D" w14:textId="77777777" w:rsidR="003D4AE3" w:rsidRDefault="003D4AE3">
      <w:pPr>
        <w:spacing w:after="0"/>
      </w:pPr>
    </w:p>
    <w:p w14:paraId="0482F857" w14:textId="17526256" w:rsidR="003D4AE3" w:rsidRDefault="00967D85">
      <w:pPr>
        <w:spacing w:after="0"/>
      </w:pPr>
      <w:r>
        <w:rPr>
          <w:rFonts w:ascii="Arial" w:hAnsi="Arial"/>
          <w:b/>
        </w:rPr>
        <w:t xml:space="preserve">Researcher </w:t>
      </w:r>
      <w:r w:rsidR="007021CA">
        <w:rPr>
          <w:rFonts w:ascii="Arial" w:hAnsi="Arial"/>
          <w:color w:val="5D7284"/>
        </w:rPr>
        <w:t>13:47</w:t>
      </w:r>
    </w:p>
    <w:p w14:paraId="2F7DDAED" w14:textId="3F9448CD" w:rsidR="003D4AE3" w:rsidRDefault="007021CA">
      <w:pPr>
        <w:spacing w:after="0"/>
        <w:rPr>
          <w:rFonts w:ascii="Arial" w:hAnsi="Arial"/>
        </w:rPr>
      </w:pPr>
      <w:r>
        <w:rPr>
          <w:rFonts w:ascii="Arial" w:hAnsi="Arial"/>
        </w:rPr>
        <w:t xml:space="preserve">Yeah, I'd like to hear </w:t>
      </w:r>
      <w:r w:rsidR="00570CB7">
        <w:rPr>
          <w:rFonts w:ascii="Arial" w:hAnsi="Arial"/>
        </w:rPr>
        <w:t>some examples</w:t>
      </w:r>
      <w:r>
        <w:rPr>
          <w:rFonts w:ascii="Arial" w:hAnsi="Arial"/>
        </w:rPr>
        <w:t xml:space="preserve"> from you and discuss them with you. Is that okay? Yes. Okay, thank you. I have some of them in front of me and I will read your original answer</w:t>
      </w:r>
      <w:r w:rsidR="0083029B">
        <w:rPr>
          <w:rFonts w:ascii="Arial" w:hAnsi="Arial"/>
        </w:rPr>
        <w:t>s</w:t>
      </w:r>
      <w:r>
        <w:rPr>
          <w:rFonts w:ascii="Arial" w:hAnsi="Arial"/>
        </w:rPr>
        <w:t xml:space="preserve"> and you can comment with examples. So the first statement says if you make mistakes on your team, it is often held against you. You said in your answer no. But sometimes it does management has tendency to avoid agile methods, th</w:t>
      </w:r>
      <w:r w:rsidR="0023280E">
        <w:rPr>
          <w:rFonts w:ascii="Arial" w:hAnsi="Arial"/>
        </w:rPr>
        <w:t>ey</w:t>
      </w:r>
      <w:r>
        <w:rPr>
          <w:rFonts w:ascii="Arial" w:hAnsi="Arial"/>
        </w:rPr>
        <w:t xml:space="preserve"> </w:t>
      </w:r>
      <w:r w:rsidR="005F2838">
        <w:rPr>
          <w:rFonts w:ascii="Arial" w:hAnsi="Arial"/>
        </w:rPr>
        <w:t>pressurize</w:t>
      </w:r>
      <w:r w:rsidR="0023280E">
        <w:rPr>
          <w:rFonts w:ascii="Arial" w:hAnsi="Arial"/>
        </w:rPr>
        <w:t xml:space="preserve"> us</w:t>
      </w:r>
      <w:r>
        <w:rPr>
          <w:rFonts w:ascii="Arial" w:hAnsi="Arial"/>
        </w:rPr>
        <w:t xml:space="preserve"> to perform and schedule tasks within a shorter period of time as a result mistakes occur. And they try to blame the teams and the </w:t>
      </w:r>
      <w:r w:rsidR="00021E1F">
        <w:rPr>
          <w:rFonts w:ascii="Arial" w:hAnsi="Arial"/>
        </w:rPr>
        <w:t>blame</w:t>
      </w:r>
      <w:r>
        <w:rPr>
          <w:rFonts w:ascii="Arial" w:hAnsi="Arial"/>
        </w:rPr>
        <w:t xml:space="preserve"> for that or the individuals for that. Can you comment on this answer before we work </w:t>
      </w:r>
      <w:r w:rsidR="008C5833">
        <w:rPr>
          <w:rFonts w:ascii="Arial" w:hAnsi="Arial"/>
        </w:rPr>
        <w:t>with</w:t>
      </w:r>
      <w:r>
        <w:rPr>
          <w:rFonts w:ascii="Arial" w:hAnsi="Arial"/>
        </w:rPr>
        <w:t xml:space="preserve"> </w:t>
      </w:r>
      <w:r w:rsidR="008C5833">
        <w:rPr>
          <w:rFonts w:ascii="Arial" w:hAnsi="Arial"/>
        </w:rPr>
        <w:t>an</w:t>
      </w:r>
      <w:r>
        <w:rPr>
          <w:rFonts w:ascii="Arial" w:hAnsi="Arial"/>
        </w:rPr>
        <w:t xml:space="preserve"> example</w:t>
      </w:r>
      <w:r w:rsidR="005F2838">
        <w:rPr>
          <w:rFonts w:ascii="Arial" w:hAnsi="Arial"/>
        </w:rPr>
        <w:t>?</w:t>
      </w:r>
    </w:p>
    <w:p w14:paraId="5F3C25DF" w14:textId="2185C8CF" w:rsidR="008C5833" w:rsidRDefault="008C5833">
      <w:pPr>
        <w:spacing w:after="0"/>
        <w:rPr>
          <w:rFonts w:ascii="Arial" w:hAnsi="Arial"/>
        </w:rPr>
      </w:pPr>
    </w:p>
    <w:p w14:paraId="24757D26" w14:textId="77777777" w:rsidR="008C5833" w:rsidRDefault="008C5833">
      <w:pPr>
        <w:spacing w:after="0"/>
      </w:pPr>
    </w:p>
    <w:p w14:paraId="0A448E38" w14:textId="77777777" w:rsidR="003D4AE3" w:rsidRDefault="003D4AE3">
      <w:pPr>
        <w:spacing w:after="0"/>
      </w:pPr>
    </w:p>
    <w:p w14:paraId="03109ED6" w14:textId="6C5009C9"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14:43</w:t>
      </w:r>
    </w:p>
    <w:p w14:paraId="2FAA3CD4" w14:textId="2A81DEDA" w:rsidR="003D4AE3" w:rsidRDefault="008C5833">
      <w:pPr>
        <w:spacing w:after="0"/>
      </w:pPr>
      <w:r>
        <w:rPr>
          <w:rFonts w:ascii="Arial" w:hAnsi="Arial"/>
        </w:rPr>
        <w:t>Y</w:t>
      </w:r>
      <w:r w:rsidR="007021CA">
        <w:rPr>
          <w:rFonts w:ascii="Arial" w:hAnsi="Arial"/>
        </w:rPr>
        <w:t xml:space="preserve">es, </w:t>
      </w:r>
      <w:r w:rsidR="0043237B">
        <w:rPr>
          <w:rFonts w:ascii="Arial" w:hAnsi="Arial"/>
        </w:rPr>
        <w:t xml:space="preserve">when I </w:t>
      </w:r>
      <w:r w:rsidR="007021CA">
        <w:rPr>
          <w:rFonts w:ascii="Arial" w:hAnsi="Arial"/>
        </w:rPr>
        <w:t>join the team</w:t>
      </w:r>
      <w:r w:rsidR="0043237B">
        <w:rPr>
          <w:rFonts w:ascii="Arial" w:hAnsi="Arial"/>
        </w:rPr>
        <w:t xml:space="preserve">, </w:t>
      </w:r>
      <w:r w:rsidR="007021CA">
        <w:rPr>
          <w:rFonts w:ascii="Arial" w:hAnsi="Arial"/>
        </w:rPr>
        <w:t xml:space="preserve">the management </w:t>
      </w:r>
      <w:r w:rsidR="0043237B">
        <w:rPr>
          <w:rFonts w:ascii="Arial" w:hAnsi="Arial"/>
        </w:rPr>
        <w:t>had great control and influence over what we do</w:t>
      </w:r>
      <w:r w:rsidR="007021CA">
        <w:rPr>
          <w:rFonts w:ascii="Arial" w:hAnsi="Arial"/>
        </w:rPr>
        <w:t>, you know</w:t>
      </w:r>
      <w:r w:rsidR="0043237B">
        <w:rPr>
          <w:rFonts w:ascii="Arial" w:hAnsi="Arial"/>
        </w:rPr>
        <w:t xml:space="preserve">. They </w:t>
      </w:r>
      <w:r w:rsidR="007021CA">
        <w:rPr>
          <w:rFonts w:ascii="Arial" w:hAnsi="Arial"/>
        </w:rPr>
        <w:t>always tr</w:t>
      </w:r>
      <w:r w:rsidR="0043237B">
        <w:rPr>
          <w:rFonts w:ascii="Arial" w:hAnsi="Arial"/>
        </w:rPr>
        <w:t>y to get us</w:t>
      </w:r>
      <w:r w:rsidR="007021CA">
        <w:rPr>
          <w:rFonts w:ascii="Arial" w:hAnsi="Arial"/>
        </w:rPr>
        <w:t xml:space="preserve"> to perform on a </w:t>
      </w:r>
      <w:r w:rsidR="0043237B">
        <w:rPr>
          <w:rFonts w:ascii="Arial" w:hAnsi="Arial"/>
        </w:rPr>
        <w:t xml:space="preserve">tight </w:t>
      </w:r>
      <w:r w:rsidR="007021CA">
        <w:rPr>
          <w:rFonts w:ascii="Arial" w:hAnsi="Arial"/>
        </w:rPr>
        <w:t>schedule</w:t>
      </w:r>
      <w:r w:rsidR="00067F20">
        <w:rPr>
          <w:rFonts w:ascii="Arial" w:hAnsi="Arial"/>
        </w:rPr>
        <w:t>.</w:t>
      </w:r>
      <w:r w:rsidR="007021CA">
        <w:rPr>
          <w:rFonts w:ascii="Arial" w:hAnsi="Arial"/>
        </w:rPr>
        <w:t xml:space="preserve"> </w:t>
      </w:r>
      <w:r w:rsidR="0093584D">
        <w:rPr>
          <w:rFonts w:ascii="Arial" w:hAnsi="Arial"/>
        </w:rPr>
        <w:t>They were always looking over</w:t>
      </w:r>
      <w:r w:rsidR="007021CA">
        <w:rPr>
          <w:rFonts w:ascii="Arial" w:hAnsi="Arial"/>
        </w:rPr>
        <w:t xml:space="preserve"> your screen</w:t>
      </w:r>
      <w:r w:rsidR="0093584D">
        <w:rPr>
          <w:rFonts w:ascii="Arial" w:hAnsi="Arial"/>
        </w:rPr>
        <w:t>s</w:t>
      </w:r>
      <w:r w:rsidR="007021CA">
        <w:rPr>
          <w:rFonts w:ascii="Arial" w:hAnsi="Arial"/>
        </w:rPr>
        <w:t xml:space="preserve">. So I found it very disturbing, but </w:t>
      </w:r>
      <w:r w:rsidR="00532305">
        <w:rPr>
          <w:rFonts w:ascii="Arial" w:hAnsi="Arial"/>
        </w:rPr>
        <w:t xml:space="preserve">the </w:t>
      </w:r>
      <w:r w:rsidR="007021CA">
        <w:rPr>
          <w:rFonts w:ascii="Arial" w:hAnsi="Arial"/>
        </w:rPr>
        <w:t xml:space="preserve">good news </w:t>
      </w:r>
      <w:r w:rsidR="00532305">
        <w:rPr>
          <w:rFonts w:ascii="Arial" w:hAnsi="Arial"/>
        </w:rPr>
        <w:t xml:space="preserve">is </w:t>
      </w:r>
      <w:r w:rsidR="007021CA">
        <w:rPr>
          <w:rFonts w:ascii="Arial" w:hAnsi="Arial"/>
        </w:rPr>
        <w:t xml:space="preserve">that my management is now feeling very much </w:t>
      </w:r>
      <w:r w:rsidR="00532305">
        <w:rPr>
          <w:rFonts w:ascii="Arial" w:hAnsi="Arial"/>
        </w:rPr>
        <w:t xml:space="preserve">comfortable working with us and </w:t>
      </w:r>
      <w:r w:rsidR="007021CA">
        <w:rPr>
          <w:rFonts w:ascii="Arial" w:hAnsi="Arial"/>
        </w:rPr>
        <w:t>more understandable</w:t>
      </w:r>
      <w:r w:rsidR="00532305">
        <w:rPr>
          <w:rFonts w:ascii="Arial" w:hAnsi="Arial"/>
        </w:rPr>
        <w:t>.</w:t>
      </w:r>
      <w:r w:rsidR="007021CA">
        <w:rPr>
          <w:rFonts w:ascii="Arial" w:hAnsi="Arial"/>
        </w:rPr>
        <w:t xml:space="preserve"> </w:t>
      </w:r>
      <w:r w:rsidR="00532305">
        <w:rPr>
          <w:rFonts w:ascii="Arial" w:hAnsi="Arial"/>
        </w:rPr>
        <w:t>T</w:t>
      </w:r>
      <w:r w:rsidR="007021CA">
        <w:rPr>
          <w:rFonts w:ascii="Arial" w:hAnsi="Arial"/>
        </w:rPr>
        <w:t xml:space="preserve">hey try to </w:t>
      </w:r>
      <w:r w:rsidR="00896865">
        <w:rPr>
          <w:rFonts w:ascii="Arial" w:hAnsi="Arial"/>
        </w:rPr>
        <w:t>listen to</w:t>
      </w:r>
      <w:r w:rsidR="007021CA">
        <w:rPr>
          <w:rFonts w:ascii="Arial" w:hAnsi="Arial"/>
        </w:rPr>
        <w:t xml:space="preserve"> us so, </w:t>
      </w:r>
      <w:r w:rsidR="00532305">
        <w:rPr>
          <w:rFonts w:ascii="Arial" w:hAnsi="Arial"/>
        </w:rPr>
        <w:t>and now we have an open and transparent communication</w:t>
      </w:r>
      <w:r w:rsidR="00896865">
        <w:rPr>
          <w:rFonts w:ascii="Arial" w:hAnsi="Arial"/>
        </w:rPr>
        <w:t>. W</w:t>
      </w:r>
      <w:r w:rsidR="007021CA">
        <w:rPr>
          <w:rFonts w:ascii="Arial" w:hAnsi="Arial"/>
        </w:rPr>
        <w:t>hen I joined the company</w:t>
      </w:r>
      <w:r w:rsidR="00896865">
        <w:rPr>
          <w:rFonts w:ascii="Arial" w:hAnsi="Arial"/>
        </w:rPr>
        <w:t>,</w:t>
      </w:r>
      <w:r w:rsidR="007021CA">
        <w:rPr>
          <w:rFonts w:ascii="Arial" w:hAnsi="Arial"/>
        </w:rPr>
        <w:t xml:space="preserve"> </w:t>
      </w:r>
      <w:r w:rsidR="00896865">
        <w:rPr>
          <w:rFonts w:ascii="Arial" w:hAnsi="Arial"/>
        </w:rPr>
        <w:t>I faced</w:t>
      </w:r>
      <w:r w:rsidR="007021CA">
        <w:rPr>
          <w:rFonts w:ascii="Arial" w:hAnsi="Arial"/>
        </w:rPr>
        <w:t xml:space="preserve"> a lot, a lot</w:t>
      </w:r>
      <w:r w:rsidR="00896865">
        <w:rPr>
          <w:rFonts w:ascii="Arial" w:hAnsi="Arial"/>
        </w:rPr>
        <w:t xml:space="preserve"> of struggles.</w:t>
      </w:r>
    </w:p>
    <w:p w14:paraId="30EC56A1" w14:textId="77777777" w:rsidR="003D4AE3" w:rsidRDefault="003D4AE3">
      <w:pPr>
        <w:spacing w:after="0"/>
      </w:pPr>
    </w:p>
    <w:p w14:paraId="75C41F26" w14:textId="029DD38B" w:rsidR="003D4AE3" w:rsidRDefault="00967D85">
      <w:pPr>
        <w:spacing w:after="0"/>
      </w:pPr>
      <w:r>
        <w:rPr>
          <w:rFonts w:ascii="Arial" w:hAnsi="Arial"/>
          <w:b/>
        </w:rPr>
        <w:t xml:space="preserve">Researcher </w:t>
      </w:r>
      <w:r w:rsidR="007021CA">
        <w:rPr>
          <w:rFonts w:ascii="Arial" w:hAnsi="Arial"/>
          <w:color w:val="5D7284"/>
        </w:rPr>
        <w:t>15:23</w:t>
      </w:r>
    </w:p>
    <w:p w14:paraId="7FEBEBA3" w14:textId="534F2A0F" w:rsidR="003D4AE3" w:rsidRDefault="00896865">
      <w:pPr>
        <w:spacing w:after="0"/>
      </w:pPr>
      <w:r>
        <w:rPr>
          <w:rFonts w:ascii="Arial" w:hAnsi="Arial"/>
        </w:rPr>
        <w:t>S</w:t>
      </w:r>
      <w:r w:rsidR="007021CA">
        <w:rPr>
          <w:rFonts w:ascii="Arial" w:hAnsi="Arial"/>
        </w:rPr>
        <w:t>o this interference from the management has changed what's made it change because you start talking to each other</w:t>
      </w:r>
      <w:r>
        <w:rPr>
          <w:rFonts w:ascii="Arial" w:hAnsi="Arial"/>
        </w:rPr>
        <w:t>?</w:t>
      </w:r>
    </w:p>
    <w:p w14:paraId="18BBCFB7" w14:textId="77777777" w:rsidR="003D4AE3" w:rsidRDefault="003D4AE3">
      <w:pPr>
        <w:spacing w:after="0"/>
      </w:pPr>
    </w:p>
    <w:p w14:paraId="781C70ED" w14:textId="3599D5B3"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15:32</w:t>
      </w:r>
    </w:p>
    <w:p w14:paraId="76251EF1" w14:textId="7F9C55CA" w:rsidR="003D4AE3" w:rsidRDefault="00896865">
      <w:pPr>
        <w:spacing w:after="0"/>
      </w:pPr>
      <w:r>
        <w:rPr>
          <w:rFonts w:ascii="Arial" w:hAnsi="Arial"/>
        </w:rPr>
        <w:t>W</w:t>
      </w:r>
      <w:r w:rsidR="007021CA">
        <w:rPr>
          <w:rFonts w:ascii="Arial" w:hAnsi="Arial"/>
        </w:rPr>
        <w:t>e start talking to each other</w:t>
      </w:r>
      <w:r>
        <w:rPr>
          <w:rFonts w:ascii="Arial" w:hAnsi="Arial"/>
        </w:rPr>
        <w:t xml:space="preserve"> openly</w:t>
      </w:r>
      <w:r w:rsidR="007021CA">
        <w:rPr>
          <w:rFonts w:ascii="Arial" w:hAnsi="Arial"/>
        </w:rPr>
        <w:t xml:space="preserve">, we also maintaining </w:t>
      </w:r>
      <w:r w:rsidR="00C50A1C">
        <w:rPr>
          <w:rFonts w:ascii="Arial" w:hAnsi="Arial"/>
        </w:rPr>
        <w:t xml:space="preserve">transparent communication </w:t>
      </w:r>
      <w:r w:rsidR="007021CA">
        <w:rPr>
          <w:rFonts w:ascii="Arial" w:hAnsi="Arial"/>
        </w:rPr>
        <w:t xml:space="preserve">and </w:t>
      </w:r>
      <w:r w:rsidR="00C50A1C">
        <w:rPr>
          <w:rFonts w:ascii="Arial" w:hAnsi="Arial"/>
        </w:rPr>
        <w:t xml:space="preserve">we stick to </w:t>
      </w:r>
      <w:r w:rsidR="007021CA">
        <w:rPr>
          <w:rFonts w:ascii="Arial" w:hAnsi="Arial"/>
        </w:rPr>
        <w:t>scr</w:t>
      </w:r>
      <w:r w:rsidR="00C50A1C">
        <w:rPr>
          <w:rFonts w:ascii="Arial" w:hAnsi="Arial"/>
        </w:rPr>
        <w:t>u</w:t>
      </w:r>
      <w:r w:rsidR="007021CA">
        <w:rPr>
          <w:rFonts w:ascii="Arial" w:hAnsi="Arial"/>
        </w:rPr>
        <w:t xml:space="preserve">m </w:t>
      </w:r>
      <w:r w:rsidR="00C50A1C">
        <w:rPr>
          <w:rFonts w:ascii="Arial" w:hAnsi="Arial"/>
        </w:rPr>
        <w:t xml:space="preserve">and </w:t>
      </w:r>
      <w:r w:rsidR="007021CA">
        <w:rPr>
          <w:rFonts w:ascii="Arial" w:hAnsi="Arial"/>
        </w:rPr>
        <w:t xml:space="preserve">agile frameworks. When they </w:t>
      </w:r>
      <w:r w:rsidR="005118C8">
        <w:rPr>
          <w:rFonts w:ascii="Arial" w:hAnsi="Arial"/>
        </w:rPr>
        <w:t>decided to adopt scrum</w:t>
      </w:r>
      <w:r w:rsidR="007021CA">
        <w:rPr>
          <w:rFonts w:ascii="Arial" w:hAnsi="Arial"/>
        </w:rPr>
        <w:t xml:space="preserve">, they also </w:t>
      </w:r>
      <w:r w:rsidR="00C50A1C">
        <w:rPr>
          <w:rFonts w:ascii="Arial" w:hAnsi="Arial"/>
        </w:rPr>
        <w:t>realized</w:t>
      </w:r>
      <w:r w:rsidR="007021CA">
        <w:rPr>
          <w:rFonts w:ascii="Arial" w:hAnsi="Arial"/>
        </w:rPr>
        <w:t xml:space="preserve"> that it is good for them </w:t>
      </w:r>
      <w:r w:rsidR="005118C8">
        <w:rPr>
          <w:rFonts w:ascii="Arial" w:hAnsi="Arial"/>
        </w:rPr>
        <w:t>not just us the development team. I</w:t>
      </w:r>
      <w:r w:rsidR="007021CA">
        <w:rPr>
          <w:rFonts w:ascii="Arial" w:hAnsi="Arial"/>
        </w:rPr>
        <w:t xml:space="preserve">f we work </w:t>
      </w:r>
      <w:r w:rsidR="005118C8">
        <w:rPr>
          <w:rFonts w:ascii="Arial" w:hAnsi="Arial"/>
        </w:rPr>
        <w:t xml:space="preserve">in a </w:t>
      </w:r>
      <w:r w:rsidR="007021CA">
        <w:rPr>
          <w:rFonts w:ascii="Arial" w:hAnsi="Arial"/>
        </w:rPr>
        <w:t>structure</w:t>
      </w:r>
      <w:r w:rsidR="005118C8">
        <w:rPr>
          <w:rFonts w:ascii="Arial" w:hAnsi="Arial"/>
        </w:rPr>
        <w:t>d manner</w:t>
      </w:r>
      <w:r w:rsidR="00E44629">
        <w:rPr>
          <w:rFonts w:ascii="Arial" w:hAnsi="Arial"/>
        </w:rPr>
        <w:t>,</w:t>
      </w:r>
      <w:r w:rsidR="007021CA">
        <w:rPr>
          <w:rFonts w:ascii="Arial" w:hAnsi="Arial"/>
        </w:rPr>
        <w:t xml:space="preserve"> the output gets better</w:t>
      </w:r>
      <w:r w:rsidR="00E44629">
        <w:rPr>
          <w:rFonts w:ascii="Arial" w:hAnsi="Arial"/>
        </w:rPr>
        <w:t xml:space="preserve"> and the quality increased</w:t>
      </w:r>
      <w:r w:rsidR="007021CA">
        <w:rPr>
          <w:rFonts w:ascii="Arial" w:hAnsi="Arial"/>
        </w:rPr>
        <w:t>.</w:t>
      </w:r>
    </w:p>
    <w:p w14:paraId="092104A8" w14:textId="77777777" w:rsidR="003D4AE3" w:rsidRDefault="003D4AE3">
      <w:pPr>
        <w:spacing w:after="0"/>
      </w:pPr>
    </w:p>
    <w:p w14:paraId="52BC534F" w14:textId="6DC8D2E6" w:rsidR="003D4AE3" w:rsidRDefault="00967D85">
      <w:pPr>
        <w:spacing w:after="0"/>
      </w:pPr>
      <w:r>
        <w:rPr>
          <w:rFonts w:ascii="Arial" w:hAnsi="Arial"/>
          <w:b/>
        </w:rPr>
        <w:t xml:space="preserve">Researcher </w:t>
      </w:r>
      <w:r w:rsidR="007021CA">
        <w:rPr>
          <w:rFonts w:ascii="Arial" w:hAnsi="Arial"/>
          <w:color w:val="5D7284"/>
        </w:rPr>
        <w:t>15:56</w:t>
      </w:r>
    </w:p>
    <w:p w14:paraId="1DD4D2F8" w14:textId="26FD6C67" w:rsidR="003D4AE3" w:rsidRDefault="007021CA">
      <w:pPr>
        <w:spacing w:after="0"/>
      </w:pPr>
      <w:r>
        <w:rPr>
          <w:rFonts w:ascii="Arial" w:hAnsi="Arial"/>
        </w:rPr>
        <w:t>Okay, great. Let's work with the example can you share with me an example with somebody made a mistake in this environment and this team of yours and what happens? Especially if you have an example related to quality, how he or it could be yourself came about it, how he talked about it, and how did the team dealt with it?</w:t>
      </w:r>
    </w:p>
    <w:p w14:paraId="08AE42B2" w14:textId="77777777" w:rsidR="003D4AE3" w:rsidRDefault="003D4AE3">
      <w:pPr>
        <w:spacing w:after="0"/>
      </w:pPr>
    </w:p>
    <w:p w14:paraId="20416EE6" w14:textId="6FC6E834"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16:24</w:t>
      </w:r>
    </w:p>
    <w:p w14:paraId="094824EE" w14:textId="328B5E92" w:rsidR="003D4AE3" w:rsidRDefault="007021CA">
      <w:pPr>
        <w:spacing w:after="0"/>
      </w:pPr>
      <w:r>
        <w:rPr>
          <w:rFonts w:ascii="Arial" w:hAnsi="Arial"/>
        </w:rPr>
        <w:t xml:space="preserve">Okay, yeah. I </w:t>
      </w:r>
      <w:r w:rsidR="00EA739B">
        <w:rPr>
          <w:rFonts w:ascii="Arial" w:hAnsi="Arial"/>
        </w:rPr>
        <w:t>have an example</w:t>
      </w:r>
      <w:r>
        <w:rPr>
          <w:rFonts w:ascii="Arial" w:hAnsi="Arial"/>
        </w:rPr>
        <w:t xml:space="preserve"> explaining t</w:t>
      </w:r>
      <w:r w:rsidR="00FD0AC0">
        <w:rPr>
          <w:rFonts w:ascii="Arial" w:hAnsi="Arial"/>
        </w:rPr>
        <w:t>his</w:t>
      </w:r>
      <w:r>
        <w:rPr>
          <w:rFonts w:ascii="Arial" w:hAnsi="Arial"/>
        </w:rPr>
        <w:t xml:space="preserve">, when I first joined the company, I was assigned on a project, yeah, which has a </w:t>
      </w:r>
      <w:r w:rsidR="00FD0AC0">
        <w:rPr>
          <w:rFonts w:ascii="Arial" w:hAnsi="Arial"/>
        </w:rPr>
        <w:t xml:space="preserve">tight </w:t>
      </w:r>
      <w:r>
        <w:rPr>
          <w:rFonts w:ascii="Arial" w:hAnsi="Arial"/>
        </w:rPr>
        <w:t>deadline ahead. But I felt that the deadline was very short, since I knew and there is a lot of dust</w:t>
      </w:r>
      <w:r w:rsidR="00326F07">
        <w:rPr>
          <w:rFonts w:ascii="Arial" w:hAnsi="Arial"/>
        </w:rPr>
        <w:t xml:space="preserve"> over the requirements</w:t>
      </w:r>
      <w:r>
        <w:rPr>
          <w:rFonts w:ascii="Arial" w:hAnsi="Arial"/>
        </w:rPr>
        <w:t xml:space="preserve">. So, what I did was I rushed developing the </w:t>
      </w:r>
      <w:r w:rsidR="00326F07">
        <w:rPr>
          <w:rFonts w:ascii="Arial" w:hAnsi="Arial"/>
        </w:rPr>
        <w:t>features</w:t>
      </w:r>
      <w:r>
        <w:rPr>
          <w:rFonts w:ascii="Arial" w:hAnsi="Arial"/>
        </w:rPr>
        <w:t xml:space="preserve">, but as a result, when you don't </w:t>
      </w:r>
      <w:r w:rsidR="00BD037A">
        <w:rPr>
          <w:rFonts w:ascii="Arial" w:hAnsi="Arial"/>
        </w:rPr>
        <w:t xml:space="preserve">do the </w:t>
      </w:r>
      <w:r>
        <w:rPr>
          <w:rFonts w:ascii="Arial" w:hAnsi="Arial"/>
        </w:rPr>
        <w:t>analysis</w:t>
      </w:r>
      <w:r w:rsidR="00BD037A">
        <w:rPr>
          <w:rFonts w:ascii="Arial" w:hAnsi="Arial"/>
        </w:rPr>
        <w:t xml:space="preserve"> of </w:t>
      </w:r>
      <w:r>
        <w:rPr>
          <w:rFonts w:ascii="Arial" w:hAnsi="Arial"/>
        </w:rPr>
        <w:t>the feature correctly, sometimes you miss some wors</w:t>
      </w:r>
      <w:r w:rsidR="0033692D">
        <w:rPr>
          <w:rFonts w:ascii="Arial" w:hAnsi="Arial"/>
        </w:rPr>
        <w:t xml:space="preserve">e </w:t>
      </w:r>
      <w:r>
        <w:rPr>
          <w:rFonts w:ascii="Arial" w:hAnsi="Arial"/>
        </w:rPr>
        <w:t xml:space="preserve">case scenarios. Since I was new, I did that mistake. So when the project </w:t>
      </w:r>
      <w:r w:rsidR="00BD037A">
        <w:rPr>
          <w:rFonts w:ascii="Arial" w:hAnsi="Arial"/>
        </w:rPr>
        <w:t xml:space="preserve">was </w:t>
      </w:r>
      <w:r>
        <w:rPr>
          <w:rFonts w:ascii="Arial" w:hAnsi="Arial"/>
        </w:rPr>
        <w:t xml:space="preserve">deployed in </w:t>
      </w:r>
      <w:r w:rsidR="009857DF">
        <w:rPr>
          <w:rFonts w:ascii="Arial" w:hAnsi="Arial"/>
        </w:rPr>
        <w:t>production, we</w:t>
      </w:r>
      <w:r>
        <w:rPr>
          <w:rFonts w:ascii="Arial" w:hAnsi="Arial"/>
        </w:rPr>
        <w:t xml:space="preserve"> found</w:t>
      </w:r>
      <w:r w:rsidR="009857DF">
        <w:rPr>
          <w:rFonts w:ascii="Arial" w:hAnsi="Arial"/>
        </w:rPr>
        <w:t xml:space="preserve"> a major bug</w:t>
      </w:r>
      <w:r>
        <w:rPr>
          <w:rFonts w:ascii="Arial" w:hAnsi="Arial"/>
        </w:rPr>
        <w:t>, though</w:t>
      </w:r>
      <w:r w:rsidR="00925B74">
        <w:rPr>
          <w:rFonts w:ascii="Arial" w:hAnsi="Arial"/>
        </w:rPr>
        <w:t>. S</w:t>
      </w:r>
      <w:r>
        <w:rPr>
          <w:rFonts w:ascii="Arial" w:hAnsi="Arial"/>
        </w:rPr>
        <w:t>o th</w:t>
      </w:r>
      <w:r w:rsidR="00925B74">
        <w:rPr>
          <w:rFonts w:ascii="Arial" w:hAnsi="Arial"/>
        </w:rPr>
        <w:t>e</w:t>
      </w:r>
      <w:r>
        <w:rPr>
          <w:rFonts w:ascii="Arial" w:hAnsi="Arial"/>
        </w:rPr>
        <w:t xml:space="preserve"> management blamed me it was a very bad experience for me, but I have too many </w:t>
      </w:r>
      <w:r w:rsidR="0097457A">
        <w:rPr>
          <w:rFonts w:ascii="Arial" w:hAnsi="Arial"/>
        </w:rPr>
        <w:t>challenges.</w:t>
      </w:r>
      <w:r>
        <w:rPr>
          <w:rFonts w:ascii="Arial" w:hAnsi="Arial"/>
        </w:rPr>
        <w:t xml:space="preserve"> </w:t>
      </w:r>
      <w:r w:rsidR="0097457A">
        <w:rPr>
          <w:rFonts w:ascii="Arial" w:hAnsi="Arial"/>
        </w:rPr>
        <w:t>M</w:t>
      </w:r>
      <w:r>
        <w:rPr>
          <w:rFonts w:ascii="Arial" w:hAnsi="Arial"/>
        </w:rPr>
        <w:t xml:space="preserve">y project manager then he stood up for me, he </w:t>
      </w:r>
      <w:r w:rsidR="0097457A">
        <w:rPr>
          <w:rFonts w:ascii="Arial" w:hAnsi="Arial"/>
        </w:rPr>
        <w:t>went</w:t>
      </w:r>
      <w:r>
        <w:rPr>
          <w:rFonts w:ascii="Arial" w:hAnsi="Arial"/>
        </w:rPr>
        <w:t xml:space="preserve"> </w:t>
      </w:r>
      <w:r w:rsidR="0097457A">
        <w:rPr>
          <w:rFonts w:ascii="Arial" w:hAnsi="Arial"/>
        </w:rPr>
        <w:t>a</w:t>
      </w:r>
      <w:r>
        <w:rPr>
          <w:rFonts w:ascii="Arial" w:hAnsi="Arial"/>
        </w:rPr>
        <w:t xml:space="preserve">head </w:t>
      </w:r>
      <w:r w:rsidR="0097457A">
        <w:rPr>
          <w:rFonts w:ascii="Arial" w:hAnsi="Arial"/>
        </w:rPr>
        <w:t xml:space="preserve">and </w:t>
      </w:r>
      <w:r>
        <w:rPr>
          <w:rFonts w:ascii="Arial" w:hAnsi="Arial"/>
        </w:rPr>
        <w:t xml:space="preserve">defended me and he explained that </w:t>
      </w:r>
      <w:r w:rsidR="004E06BE">
        <w:rPr>
          <w:rFonts w:ascii="Arial" w:hAnsi="Arial"/>
        </w:rPr>
        <w:t>our</w:t>
      </w:r>
      <w:r>
        <w:rPr>
          <w:rFonts w:ascii="Arial" w:hAnsi="Arial"/>
        </w:rPr>
        <w:t xml:space="preserve"> deadline </w:t>
      </w:r>
      <w:r w:rsidR="004E06BE">
        <w:rPr>
          <w:rFonts w:ascii="Arial" w:hAnsi="Arial"/>
        </w:rPr>
        <w:t>wa</w:t>
      </w:r>
      <w:r>
        <w:rPr>
          <w:rFonts w:ascii="Arial" w:hAnsi="Arial"/>
        </w:rPr>
        <w:t>s very, very tight. He will not identify those</w:t>
      </w:r>
      <w:r w:rsidR="005D03F5">
        <w:rPr>
          <w:rFonts w:ascii="Arial" w:hAnsi="Arial"/>
        </w:rPr>
        <w:t xml:space="preserve"> bugs as my fault.</w:t>
      </w:r>
    </w:p>
    <w:p w14:paraId="2FBD7ADB" w14:textId="77777777" w:rsidR="003D4AE3" w:rsidRDefault="003D4AE3">
      <w:pPr>
        <w:spacing w:after="0"/>
      </w:pPr>
    </w:p>
    <w:p w14:paraId="131EE679" w14:textId="29C64CDD" w:rsidR="003D4AE3" w:rsidRDefault="00967D85">
      <w:pPr>
        <w:spacing w:after="0"/>
      </w:pPr>
      <w:r>
        <w:rPr>
          <w:rFonts w:ascii="Arial" w:hAnsi="Arial"/>
          <w:b/>
        </w:rPr>
        <w:t xml:space="preserve">Researcher </w:t>
      </w:r>
      <w:r w:rsidR="007021CA">
        <w:rPr>
          <w:rFonts w:ascii="Arial" w:hAnsi="Arial"/>
          <w:color w:val="5D7284"/>
        </w:rPr>
        <w:t>17:37</w:t>
      </w:r>
    </w:p>
    <w:p w14:paraId="237C6B4D" w14:textId="5140F0FB" w:rsidR="003D4AE3" w:rsidRDefault="005D03F5">
      <w:pPr>
        <w:spacing w:after="0"/>
      </w:pPr>
      <w:r>
        <w:rPr>
          <w:rFonts w:ascii="Arial" w:hAnsi="Arial"/>
        </w:rPr>
        <w:t>S</w:t>
      </w:r>
      <w:r w:rsidR="007021CA">
        <w:rPr>
          <w:rFonts w:ascii="Arial" w:hAnsi="Arial"/>
        </w:rPr>
        <w:t>o how could you</w:t>
      </w:r>
    </w:p>
    <w:p w14:paraId="772D3D6A" w14:textId="77777777" w:rsidR="003D4AE3" w:rsidRDefault="003D4AE3">
      <w:pPr>
        <w:spacing w:after="0"/>
      </w:pPr>
    </w:p>
    <w:p w14:paraId="1D9A008C" w14:textId="3CAA2C17"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17:39</w:t>
      </w:r>
    </w:p>
    <w:p w14:paraId="3813CA36" w14:textId="58938342" w:rsidR="003D4AE3" w:rsidRDefault="005D03F5">
      <w:pPr>
        <w:spacing w:after="0"/>
        <w:rPr>
          <w:rFonts w:ascii="Arial" w:hAnsi="Arial"/>
        </w:rPr>
      </w:pPr>
      <w:r>
        <w:rPr>
          <w:rFonts w:ascii="Arial" w:hAnsi="Arial"/>
        </w:rPr>
        <w:t>N</w:t>
      </w:r>
      <w:r w:rsidR="007021CA">
        <w:rPr>
          <w:rFonts w:ascii="Arial" w:hAnsi="Arial"/>
        </w:rPr>
        <w:t xml:space="preserve">ow </w:t>
      </w:r>
      <w:r>
        <w:rPr>
          <w:rFonts w:ascii="Arial" w:hAnsi="Arial"/>
        </w:rPr>
        <w:t>things have changed. W</w:t>
      </w:r>
      <w:r w:rsidR="007021CA">
        <w:rPr>
          <w:rFonts w:ascii="Arial" w:hAnsi="Arial"/>
        </w:rPr>
        <w:t xml:space="preserve">e try to </w:t>
      </w:r>
      <w:r w:rsidR="005E051A">
        <w:rPr>
          <w:rFonts w:ascii="Arial" w:hAnsi="Arial"/>
        </w:rPr>
        <w:t>estimate ourselves the tasks</w:t>
      </w:r>
      <w:r w:rsidR="007021CA">
        <w:rPr>
          <w:rFonts w:ascii="Arial" w:hAnsi="Arial"/>
        </w:rPr>
        <w:t xml:space="preserve"> so that we don't have to face the </w:t>
      </w:r>
      <w:r w:rsidR="00B74436">
        <w:rPr>
          <w:rFonts w:ascii="Arial" w:hAnsi="Arial"/>
        </w:rPr>
        <w:t>stress and compromise quality.</w:t>
      </w:r>
    </w:p>
    <w:p w14:paraId="3EFC3FAF" w14:textId="77777777" w:rsidR="00B74436" w:rsidRDefault="00B74436">
      <w:pPr>
        <w:spacing w:after="0"/>
      </w:pPr>
    </w:p>
    <w:p w14:paraId="6A413ACD" w14:textId="77777777" w:rsidR="003D4AE3" w:rsidRDefault="003D4AE3">
      <w:pPr>
        <w:spacing w:after="0"/>
      </w:pPr>
    </w:p>
    <w:p w14:paraId="6379CBB9" w14:textId="3373CC08" w:rsidR="003D4AE3" w:rsidRDefault="00967D85">
      <w:pPr>
        <w:spacing w:after="0"/>
      </w:pPr>
      <w:r>
        <w:rPr>
          <w:rFonts w:ascii="Arial" w:hAnsi="Arial"/>
          <w:b/>
        </w:rPr>
        <w:lastRenderedPageBreak/>
        <w:t xml:space="preserve">Researcher </w:t>
      </w:r>
      <w:r w:rsidR="007021CA">
        <w:rPr>
          <w:rFonts w:ascii="Arial" w:hAnsi="Arial"/>
          <w:color w:val="5D7284"/>
        </w:rPr>
        <w:t>17:47</w:t>
      </w:r>
    </w:p>
    <w:p w14:paraId="52895EB5" w14:textId="45762B72" w:rsidR="003D4AE3" w:rsidRDefault="007021CA">
      <w:pPr>
        <w:spacing w:after="0"/>
      </w:pPr>
      <w:r>
        <w:rPr>
          <w:rFonts w:ascii="Arial" w:hAnsi="Arial"/>
        </w:rPr>
        <w:t>So how did you feel to when you were bl</w:t>
      </w:r>
      <w:r w:rsidR="00B74436">
        <w:rPr>
          <w:rFonts w:ascii="Arial" w:hAnsi="Arial"/>
        </w:rPr>
        <w:t>amed</w:t>
      </w:r>
      <w:r>
        <w:rPr>
          <w:rFonts w:ascii="Arial" w:hAnsi="Arial"/>
        </w:rPr>
        <w:t>?</w:t>
      </w:r>
    </w:p>
    <w:p w14:paraId="7B03322C" w14:textId="77777777" w:rsidR="003D4AE3" w:rsidRDefault="003D4AE3">
      <w:pPr>
        <w:spacing w:after="0"/>
      </w:pPr>
    </w:p>
    <w:p w14:paraId="44A8BBD1" w14:textId="70FC3361"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17:54</w:t>
      </w:r>
    </w:p>
    <w:p w14:paraId="183A2841" w14:textId="7A9068B0" w:rsidR="003D4AE3" w:rsidRDefault="007021CA">
      <w:pPr>
        <w:spacing w:after="0"/>
      </w:pPr>
      <w:r>
        <w:rPr>
          <w:rFonts w:ascii="Arial" w:hAnsi="Arial"/>
        </w:rPr>
        <w:t xml:space="preserve">Well, it felt pretty bad actually. Because I thought that I did my best. Still, I got </w:t>
      </w:r>
      <w:r w:rsidR="00904687">
        <w:rPr>
          <w:rFonts w:ascii="Arial" w:hAnsi="Arial"/>
        </w:rPr>
        <w:t>blamed</w:t>
      </w:r>
      <w:r>
        <w:rPr>
          <w:rFonts w:ascii="Arial" w:hAnsi="Arial"/>
        </w:rPr>
        <w:t xml:space="preserve"> so it feels worse. It's pretty bad.</w:t>
      </w:r>
    </w:p>
    <w:p w14:paraId="0A270B9A" w14:textId="77777777" w:rsidR="003D4AE3" w:rsidRDefault="003D4AE3">
      <w:pPr>
        <w:spacing w:after="0"/>
      </w:pPr>
    </w:p>
    <w:p w14:paraId="16F4B916" w14:textId="1C061F66" w:rsidR="003D4AE3" w:rsidRDefault="00967D85">
      <w:pPr>
        <w:spacing w:after="0"/>
      </w:pPr>
      <w:r>
        <w:rPr>
          <w:rFonts w:ascii="Arial" w:hAnsi="Arial"/>
          <w:b/>
        </w:rPr>
        <w:t xml:space="preserve">Researcher </w:t>
      </w:r>
      <w:r w:rsidR="007021CA">
        <w:rPr>
          <w:rFonts w:ascii="Arial" w:hAnsi="Arial"/>
          <w:color w:val="5D7284"/>
        </w:rPr>
        <w:t>18:11</w:t>
      </w:r>
    </w:p>
    <w:p w14:paraId="456D45ED" w14:textId="77777777" w:rsidR="003D4AE3" w:rsidRDefault="007021CA">
      <w:pPr>
        <w:spacing w:after="0"/>
      </w:pPr>
      <w:r>
        <w:rPr>
          <w:rFonts w:ascii="Arial" w:hAnsi="Arial"/>
        </w:rPr>
        <w:t>So did it demotivate you or what was your reaction afterward? Or?</w:t>
      </w:r>
    </w:p>
    <w:p w14:paraId="0C207323" w14:textId="77777777" w:rsidR="003D4AE3" w:rsidRDefault="003D4AE3">
      <w:pPr>
        <w:spacing w:after="0"/>
      </w:pPr>
    </w:p>
    <w:p w14:paraId="53EDB79E" w14:textId="7E5EF962"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18:20</w:t>
      </w:r>
    </w:p>
    <w:p w14:paraId="61AA0130" w14:textId="5C380355" w:rsidR="003D4AE3" w:rsidRDefault="007021CA">
      <w:pPr>
        <w:spacing w:after="0"/>
      </w:pPr>
      <w:r>
        <w:rPr>
          <w:rFonts w:ascii="Arial" w:hAnsi="Arial"/>
        </w:rPr>
        <w:t>Yeah, it was it was very demotivat</w:t>
      </w:r>
      <w:r w:rsidR="00904687">
        <w:rPr>
          <w:rFonts w:ascii="Arial" w:hAnsi="Arial"/>
        </w:rPr>
        <w:t>ing</w:t>
      </w:r>
      <w:r>
        <w:rPr>
          <w:rFonts w:ascii="Arial" w:hAnsi="Arial"/>
        </w:rPr>
        <w:t>. It was very demotivat</w:t>
      </w:r>
      <w:r w:rsidR="00904687">
        <w:rPr>
          <w:rFonts w:ascii="Arial" w:hAnsi="Arial"/>
        </w:rPr>
        <w:t>ing</w:t>
      </w:r>
      <w:r>
        <w:rPr>
          <w:rFonts w:ascii="Arial" w:hAnsi="Arial"/>
        </w:rPr>
        <w:t xml:space="preserve">, but my project manager consulted me, explained </w:t>
      </w:r>
      <w:r w:rsidR="00C40CBD">
        <w:rPr>
          <w:rFonts w:ascii="Arial" w:hAnsi="Arial"/>
        </w:rPr>
        <w:t xml:space="preserve">to </w:t>
      </w:r>
      <w:r>
        <w:rPr>
          <w:rFonts w:ascii="Arial" w:hAnsi="Arial"/>
        </w:rPr>
        <w:t>me. He also talked with the manager, then it I felt, okay. I hope it will never happen again. Because I kind fel</w:t>
      </w:r>
      <w:r w:rsidR="00C40CBD">
        <w:rPr>
          <w:rFonts w:ascii="Arial" w:hAnsi="Arial"/>
        </w:rPr>
        <w:t>t</w:t>
      </w:r>
      <w:r>
        <w:rPr>
          <w:rFonts w:ascii="Arial" w:hAnsi="Arial"/>
        </w:rPr>
        <w:t xml:space="preserve"> that it was not my fault. I tried my best. If you were asked </w:t>
      </w:r>
      <w:r w:rsidR="003C23F9">
        <w:rPr>
          <w:rFonts w:ascii="Arial" w:hAnsi="Arial"/>
        </w:rPr>
        <w:t xml:space="preserve">to do </w:t>
      </w:r>
      <w:r>
        <w:rPr>
          <w:rFonts w:ascii="Arial" w:hAnsi="Arial"/>
        </w:rPr>
        <w:t>your work</w:t>
      </w:r>
      <w:r w:rsidR="003C23F9">
        <w:rPr>
          <w:rFonts w:ascii="Arial" w:hAnsi="Arial"/>
        </w:rPr>
        <w:t xml:space="preserve"> in a pressurized schedule</w:t>
      </w:r>
      <w:r>
        <w:rPr>
          <w:rFonts w:ascii="Arial" w:hAnsi="Arial"/>
        </w:rPr>
        <w:t>, it is obvious that you will lose some of your qualities. So I fel</w:t>
      </w:r>
      <w:r w:rsidR="003839A0">
        <w:rPr>
          <w:rFonts w:ascii="Arial" w:hAnsi="Arial"/>
        </w:rPr>
        <w:t>t</w:t>
      </w:r>
      <w:r>
        <w:rPr>
          <w:rFonts w:ascii="Arial" w:hAnsi="Arial"/>
        </w:rPr>
        <w:t xml:space="preserve">, I felt that it was not my fault. It's their fault that we rushed. That's why the blame </w:t>
      </w:r>
      <w:r w:rsidR="003839A0">
        <w:rPr>
          <w:rFonts w:ascii="Arial" w:hAnsi="Arial"/>
        </w:rPr>
        <w:t>was not fair</w:t>
      </w:r>
      <w:r>
        <w:rPr>
          <w:rFonts w:ascii="Arial" w:hAnsi="Arial"/>
        </w:rPr>
        <w:t>.</w:t>
      </w:r>
    </w:p>
    <w:p w14:paraId="51FC71A4" w14:textId="77777777" w:rsidR="003D4AE3" w:rsidRDefault="003D4AE3">
      <w:pPr>
        <w:spacing w:after="0"/>
      </w:pPr>
    </w:p>
    <w:p w14:paraId="5CA08D4C" w14:textId="43DAC544" w:rsidR="003D4AE3" w:rsidRDefault="00967D85">
      <w:pPr>
        <w:spacing w:after="0"/>
      </w:pPr>
      <w:r>
        <w:rPr>
          <w:rFonts w:ascii="Arial" w:hAnsi="Arial"/>
          <w:b/>
        </w:rPr>
        <w:t xml:space="preserve">Researcher </w:t>
      </w:r>
      <w:r w:rsidR="007021CA">
        <w:rPr>
          <w:rFonts w:ascii="Arial" w:hAnsi="Arial"/>
          <w:color w:val="5D7284"/>
        </w:rPr>
        <w:t>19:01</w:t>
      </w:r>
    </w:p>
    <w:p w14:paraId="16598BF5" w14:textId="5E226796" w:rsidR="003D4AE3" w:rsidRDefault="007021CA">
      <w:pPr>
        <w:spacing w:after="0"/>
      </w:pPr>
      <w:r>
        <w:rPr>
          <w:rFonts w:ascii="Arial" w:hAnsi="Arial"/>
        </w:rPr>
        <w:t xml:space="preserve">So, now things have changed and improved the right people can come forward and talk about their mistakes right? Yes. So how this change of dynamic and </w:t>
      </w:r>
      <w:r w:rsidR="00C55424">
        <w:rPr>
          <w:rFonts w:ascii="Arial" w:hAnsi="Arial"/>
        </w:rPr>
        <w:t>im</w:t>
      </w:r>
      <w:r>
        <w:rPr>
          <w:rFonts w:ascii="Arial" w:hAnsi="Arial"/>
        </w:rPr>
        <w:t>proved your perception or your attitude to</w:t>
      </w:r>
      <w:r w:rsidR="00C55424">
        <w:rPr>
          <w:rFonts w:ascii="Arial" w:hAnsi="Arial"/>
        </w:rPr>
        <w:t>ward</w:t>
      </w:r>
      <w:r>
        <w:rPr>
          <w:rFonts w:ascii="Arial" w:hAnsi="Arial"/>
        </w:rPr>
        <w:t xml:space="preserve"> quality? For example, do you learn from your mistakes? Do you share your mistakes with others? How this change in attitude from the management has improved things </w:t>
      </w:r>
      <w:r w:rsidR="00484EDF">
        <w:rPr>
          <w:rFonts w:ascii="Arial" w:hAnsi="Arial"/>
        </w:rPr>
        <w:t>at</w:t>
      </w:r>
      <w:r>
        <w:rPr>
          <w:rFonts w:ascii="Arial" w:hAnsi="Arial"/>
        </w:rPr>
        <w:t xml:space="preserve"> work? </w:t>
      </w:r>
      <w:r w:rsidR="00484EDF">
        <w:rPr>
          <w:rFonts w:ascii="Arial" w:hAnsi="Arial"/>
        </w:rPr>
        <w:t>Is a</w:t>
      </w:r>
      <w:r>
        <w:rPr>
          <w:rFonts w:ascii="Arial" w:hAnsi="Arial"/>
        </w:rPr>
        <w:t>dmitting mistakes</w:t>
      </w:r>
      <w:r w:rsidR="00484EDF">
        <w:rPr>
          <w:rFonts w:ascii="Arial" w:hAnsi="Arial"/>
        </w:rPr>
        <w:t xml:space="preserve"> ok now</w:t>
      </w:r>
      <w:r>
        <w:rPr>
          <w:rFonts w:ascii="Arial" w:hAnsi="Arial"/>
        </w:rPr>
        <w:t>?</w:t>
      </w:r>
    </w:p>
    <w:p w14:paraId="045AE656" w14:textId="77777777" w:rsidR="003D4AE3" w:rsidRDefault="003D4AE3">
      <w:pPr>
        <w:spacing w:after="0"/>
      </w:pPr>
    </w:p>
    <w:p w14:paraId="2E432ACA" w14:textId="2EABD860"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19:35</w:t>
      </w:r>
    </w:p>
    <w:p w14:paraId="61CD4E0A" w14:textId="6606C58D" w:rsidR="003D4AE3" w:rsidRDefault="007021CA">
      <w:pPr>
        <w:spacing w:after="0"/>
      </w:pPr>
      <w:r>
        <w:rPr>
          <w:rFonts w:ascii="Arial" w:hAnsi="Arial"/>
        </w:rPr>
        <w:t>Yes, I think it is very important to discuss the mistakes because your team members also g</w:t>
      </w:r>
      <w:r w:rsidR="00FE68E6">
        <w:rPr>
          <w:rFonts w:ascii="Arial" w:hAnsi="Arial"/>
        </w:rPr>
        <w:t>e</w:t>
      </w:r>
      <w:r>
        <w:rPr>
          <w:rFonts w:ascii="Arial" w:hAnsi="Arial"/>
        </w:rPr>
        <w:t>t the chance to learn from you. And if they know that, they will try it. Try to avoid it. So I a</w:t>
      </w:r>
      <w:r w:rsidR="00FE68E6">
        <w:rPr>
          <w:rFonts w:ascii="Arial" w:hAnsi="Arial"/>
        </w:rPr>
        <w:t>lways</w:t>
      </w:r>
      <w:r>
        <w:rPr>
          <w:rFonts w:ascii="Arial" w:hAnsi="Arial"/>
        </w:rPr>
        <w:t xml:space="preserve"> keep open mind and share</w:t>
      </w:r>
      <w:r w:rsidR="007A7E6F">
        <w:rPr>
          <w:rFonts w:ascii="Arial" w:hAnsi="Arial"/>
        </w:rPr>
        <w:t xml:space="preserve"> </w:t>
      </w:r>
      <w:r w:rsidR="00FE68E6">
        <w:rPr>
          <w:rFonts w:ascii="Arial" w:hAnsi="Arial"/>
        </w:rPr>
        <w:t>my</w:t>
      </w:r>
      <w:r>
        <w:rPr>
          <w:rFonts w:ascii="Arial" w:hAnsi="Arial"/>
        </w:rPr>
        <w:t xml:space="preserve"> mistakes with each other so that nobody repeats the</w:t>
      </w:r>
      <w:r w:rsidR="0016031E">
        <w:rPr>
          <w:rFonts w:ascii="Arial" w:hAnsi="Arial"/>
        </w:rPr>
        <w:t xml:space="preserve">m </w:t>
      </w:r>
      <w:r>
        <w:rPr>
          <w:rFonts w:ascii="Arial" w:hAnsi="Arial"/>
        </w:rPr>
        <w:t xml:space="preserve">and sometimes </w:t>
      </w:r>
      <w:r w:rsidR="0016031E">
        <w:rPr>
          <w:rFonts w:ascii="Arial" w:hAnsi="Arial"/>
        </w:rPr>
        <w:t>w</w:t>
      </w:r>
      <w:r>
        <w:rPr>
          <w:rFonts w:ascii="Arial" w:hAnsi="Arial"/>
        </w:rPr>
        <w:t>e'd like to discuss with our management so that they also understand the consequences.</w:t>
      </w:r>
      <w:r w:rsidR="0016031E">
        <w:rPr>
          <w:rFonts w:ascii="Arial" w:hAnsi="Arial"/>
        </w:rPr>
        <w:t xml:space="preserve"> This openness has changed our thinking dramatically.</w:t>
      </w:r>
      <w:r w:rsidR="00743566">
        <w:rPr>
          <w:rFonts w:ascii="Arial" w:hAnsi="Arial"/>
        </w:rPr>
        <w:t xml:space="preserve"> We learn better and faster and it show in the quality of our work.</w:t>
      </w:r>
    </w:p>
    <w:p w14:paraId="1C37BA7D" w14:textId="77777777" w:rsidR="003D4AE3" w:rsidRDefault="003D4AE3">
      <w:pPr>
        <w:spacing w:after="0"/>
      </w:pPr>
    </w:p>
    <w:p w14:paraId="20FA139F" w14:textId="2354739E" w:rsidR="003D4AE3" w:rsidRDefault="00967D85">
      <w:pPr>
        <w:spacing w:after="0"/>
      </w:pPr>
      <w:r>
        <w:rPr>
          <w:rFonts w:ascii="Arial" w:hAnsi="Arial"/>
          <w:b/>
        </w:rPr>
        <w:t xml:space="preserve">Researcher </w:t>
      </w:r>
      <w:r w:rsidR="007021CA">
        <w:rPr>
          <w:rFonts w:ascii="Arial" w:hAnsi="Arial"/>
          <w:color w:val="5D7284"/>
        </w:rPr>
        <w:t>20:09</w:t>
      </w:r>
    </w:p>
    <w:p w14:paraId="34CF75CE" w14:textId="21382C6D" w:rsidR="003D4AE3" w:rsidRDefault="007021CA">
      <w:pPr>
        <w:spacing w:after="0"/>
      </w:pPr>
      <w:r>
        <w:rPr>
          <w:rFonts w:ascii="Arial" w:hAnsi="Arial"/>
        </w:rPr>
        <w:t xml:space="preserve">So this openness that you created between the team and the management has </w:t>
      </w:r>
      <w:r w:rsidR="00743566">
        <w:rPr>
          <w:rFonts w:ascii="Arial" w:hAnsi="Arial"/>
        </w:rPr>
        <w:t>im</w:t>
      </w:r>
      <w:r>
        <w:rPr>
          <w:rFonts w:ascii="Arial" w:hAnsi="Arial"/>
        </w:rPr>
        <w:t>proved things, right?</w:t>
      </w:r>
    </w:p>
    <w:p w14:paraId="15E73EC6" w14:textId="77777777" w:rsidR="003D4AE3" w:rsidRDefault="003D4AE3">
      <w:pPr>
        <w:spacing w:after="0"/>
      </w:pPr>
    </w:p>
    <w:p w14:paraId="635FEAB9" w14:textId="25717AAB"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20:17</w:t>
      </w:r>
    </w:p>
    <w:p w14:paraId="71BCAF45" w14:textId="48FA6E82" w:rsidR="003D4AE3" w:rsidRDefault="007021CA">
      <w:pPr>
        <w:spacing w:after="0"/>
      </w:pPr>
      <w:r>
        <w:rPr>
          <w:rFonts w:ascii="Arial" w:hAnsi="Arial"/>
        </w:rPr>
        <w:t>Yes,</w:t>
      </w:r>
      <w:r w:rsidR="00743566">
        <w:rPr>
          <w:rFonts w:ascii="Arial" w:hAnsi="Arial"/>
        </w:rPr>
        <w:t xml:space="preserve"> very much.</w:t>
      </w:r>
    </w:p>
    <w:p w14:paraId="6E9CD1C4" w14:textId="77777777" w:rsidR="003D4AE3" w:rsidRDefault="003D4AE3">
      <w:pPr>
        <w:spacing w:after="0"/>
      </w:pPr>
    </w:p>
    <w:p w14:paraId="11283508" w14:textId="44DF9FC0" w:rsidR="003D4AE3" w:rsidRDefault="00967D85">
      <w:pPr>
        <w:spacing w:after="0"/>
      </w:pPr>
      <w:r>
        <w:rPr>
          <w:rFonts w:ascii="Arial" w:hAnsi="Arial"/>
          <w:b/>
        </w:rPr>
        <w:t xml:space="preserve">Researcher </w:t>
      </w:r>
      <w:r w:rsidR="007021CA">
        <w:rPr>
          <w:rFonts w:ascii="Arial" w:hAnsi="Arial"/>
          <w:color w:val="5D7284"/>
        </w:rPr>
        <w:t>20:19</w:t>
      </w:r>
    </w:p>
    <w:p w14:paraId="4E872BE1" w14:textId="3123D2FF" w:rsidR="003D4AE3" w:rsidRDefault="00743566">
      <w:pPr>
        <w:spacing w:after="0"/>
        <w:rPr>
          <w:rFonts w:ascii="Arial" w:hAnsi="Arial"/>
        </w:rPr>
      </w:pPr>
      <w:r>
        <w:rPr>
          <w:rFonts w:ascii="Arial" w:hAnsi="Arial"/>
        </w:rPr>
        <w:t>So</w:t>
      </w:r>
      <w:r w:rsidR="007021CA">
        <w:rPr>
          <w:rFonts w:ascii="Arial" w:hAnsi="Arial"/>
        </w:rPr>
        <w:t xml:space="preserve">, did you notice any improvement in the quality of the code that you produce and the quality of your </w:t>
      </w:r>
      <w:r w:rsidR="009D40A4">
        <w:rPr>
          <w:rFonts w:ascii="Arial" w:hAnsi="Arial"/>
        </w:rPr>
        <w:t>p</w:t>
      </w:r>
      <w:r w:rsidR="007021CA">
        <w:rPr>
          <w:rFonts w:ascii="Arial" w:hAnsi="Arial"/>
        </w:rPr>
        <w:t>eers codes? And did you see any improvement in defects and things like that?</w:t>
      </w:r>
    </w:p>
    <w:p w14:paraId="46625229" w14:textId="44F6BA59" w:rsidR="009D40A4" w:rsidRDefault="009D40A4">
      <w:pPr>
        <w:spacing w:after="0"/>
        <w:rPr>
          <w:rFonts w:ascii="Arial" w:hAnsi="Arial"/>
        </w:rPr>
      </w:pPr>
    </w:p>
    <w:p w14:paraId="4857BECD" w14:textId="693F8979" w:rsidR="009D40A4" w:rsidRDefault="009D40A4">
      <w:pPr>
        <w:spacing w:after="0"/>
        <w:rPr>
          <w:rFonts w:ascii="Arial" w:hAnsi="Arial"/>
        </w:rPr>
      </w:pPr>
    </w:p>
    <w:p w14:paraId="4589E057" w14:textId="77777777" w:rsidR="009D40A4" w:rsidRDefault="009D40A4">
      <w:pPr>
        <w:spacing w:after="0"/>
      </w:pPr>
    </w:p>
    <w:p w14:paraId="32AB2484" w14:textId="77777777" w:rsidR="003D4AE3" w:rsidRDefault="003D4AE3">
      <w:pPr>
        <w:spacing w:after="0"/>
      </w:pPr>
    </w:p>
    <w:p w14:paraId="6AA4A442" w14:textId="60E7D290" w:rsidR="003D4AE3" w:rsidRDefault="00AF7228">
      <w:pPr>
        <w:spacing w:after="0"/>
      </w:pPr>
      <w:r>
        <w:rPr>
          <w:rFonts w:ascii="Arial" w:hAnsi="Arial"/>
          <w:b/>
        </w:rPr>
        <w:lastRenderedPageBreak/>
        <w:t>Participant 5</w:t>
      </w:r>
      <w:r w:rsidR="0092733F">
        <w:rPr>
          <w:rFonts w:ascii="Arial" w:hAnsi="Arial"/>
          <w:b/>
        </w:rPr>
        <w:t xml:space="preserve">  </w:t>
      </w:r>
      <w:r w:rsidR="007021CA">
        <w:rPr>
          <w:rFonts w:ascii="Arial" w:hAnsi="Arial"/>
          <w:color w:val="5D7284"/>
        </w:rPr>
        <w:t>20:34</w:t>
      </w:r>
    </w:p>
    <w:p w14:paraId="493E5CAE" w14:textId="78C7D660" w:rsidR="003D4AE3" w:rsidRDefault="007021CA">
      <w:pPr>
        <w:spacing w:after="0"/>
      </w:pPr>
      <w:r>
        <w:rPr>
          <w:rFonts w:ascii="Arial" w:hAnsi="Arial"/>
        </w:rPr>
        <w:t>Yes, I see, I see the reflection</w:t>
      </w:r>
      <w:r w:rsidR="009D40A4">
        <w:rPr>
          <w:rFonts w:ascii="Arial" w:hAnsi="Arial"/>
        </w:rPr>
        <w:t>s</w:t>
      </w:r>
      <w:r>
        <w:rPr>
          <w:rFonts w:ascii="Arial" w:hAnsi="Arial"/>
        </w:rPr>
        <w:t xml:space="preserve"> </w:t>
      </w:r>
      <w:r w:rsidR="009D40A4">
        <w:rPr>
          <w:rFonts w:ascii="Arial" w:hAnsi="Arial"/>
        </w:rPr>
        <w:t>and the</w:t>
      </w:r>
      <w:r>
        <w:rPr>
          <w:rFonts w:ascii="Arial" w:hAnsi="Arial"/>
        </w:rPr>
        <w:t xml:space="preserve"> improvements. And because when you </w:t>
      </w:r>
      <w:r w:rsidR="00EB5DD2">
        <w:rPr>
          <w:rFonts w:ascii="Arial" w:hAnsi="Arial"/>
        </w:rPr>
        <w:t>a</w:t>
      </w:r>
      <w:r w:rsidR="00F1237A">
        <w:rPr>
          <w:rFonts w:ascii="Arial" w:hAnsi="Arial"/>
        </w:rPr>
        <w:t>r</w:t>
      </w:r>
      <w:r>
        <w:rPr>
          <w:rFonts w:ascii="Arial" w:hAnsi="Arial"/>
        </w:rPr>
        <w:t xml:space="preserve">e in </w:t>
      </w:r>
      <w:r w:rsidR="00EB5DD2">
        <w:rPr>
          <w:rFonts w:ascii="Arial" w:hAnsi="Arial"/>
        </w:rPr>
        <w:t xml:space="preserve">a </w:t>
      </w:r>
      <w:r>
        <w:rPr>
          <w:rFonts w:ascii="Arial" w:hAnsi="Arial"/>
        </w:rPr>
        <w:t>good mo</w:t>
      </w:r>
      <w:r w:rsidR="00EB5DD2">
        <w:rPr>
          <w:rFonts w:ascii="Arial" w:hAnsi="Arial"/>
        </w:rPr>
        <w:t>o</w:t>
      </w:r>
      <w:r>
        <w:rPr>
          <w:rFonts w:ascii="Arial" w:hAnsi="Arial"/>
        </w:rPr>
        <w:t>d, we</w:t>
      </w:r>
      <w:r w:rsidR="00F1237A">
        <w:rPr>
          <w:rFonts w:ascii="Arial" w:hAnsi="Arial"/>
        </w:rPr>
        <w:t xml:space="preserve"> </w:t>
      </w:r>
      <w:r w:rsidR="004376A4">
        <w:rPr>
          <w:rFonts w:ascii="Arial" w:hAnsi="Arial"/>
        </w:rPr>
        <w:t>are confident and less pressurized</w:t>
      </w:r>
      <w:r>
        <w:rPr>
          <w:rFonts w:ascii="Arial" w:hAnsi="Arial"/>
        </w:rPr>
        <w:t xml:space="preserve">, </w:t>
      </w:r>
      <w:r w:rsidR="004376A4">
        <w:rPr>
          <w:rFonts w:ascii="Arial" w:hAnsi="Arial"/>
        </w:rPr>
        <w:t xml:space="preserve">we deliver better </w:t>
      </w:r>
      <w:r>
        <w:rPr>
          <w:rFonts w:ascii="Arial" w:hAnsi="Arial"/>
        </w:rPr>
        <w:t xml:space="preserve">quality </w:t>
      </w:r>
      <w:r w:rsidR="004376A4">
        <w:rPr>
          <w:rFonts w:ascii="Arial" w:hAnsi="Arial"/>
        </w:rPr>
        <w:t>and less defects</w:t>
      </w:r>
      <w:r>
        <w:rPr>
          <w:rFonts w:ascii="Arial" w:hAnsi="Arial"/>
        </w:rPr>
        <w:t>. So if we follow the right procedures</w:t>
      </w:r>
      <w:r w:rsidR="004376A4">
        <w:rPr>
          <w:rFonts w:ascii="Arial" w:hAnsi="Arial"/>
        </w:rPr>
        <w:t xml:space="preserve"> and standards</w:t>
      </w:r>
      <w:r>
        <w:rPr>
          <w:rFonts w:ascii="Arial" w:hAnsi="Arial"/>
        </w:rPr>
        <w:t>, the output gets better. Because it reduces the chances of mistakes.</w:t>
      </w:r>
    </w:p>
    <w:p w14:paraId="78765DD8" w14:textId="77777777" w:rsidR="003D4AE3" w:rsidRDefault="003D4AE3">
      <w:pPr>
        <w:spacing w:after="0"/>
      </w:pPr>
    </w:p>
    <w:p w14:paraId="6FFB111D" w14:textId="71212B90" w:rsidR="003D4AE3" w:rsidRDefault="00967D85">
      <w:pPr>
        <w:spacing w:after="0"/>
      </w:pPr>
      <w:r>
        <w:rPr>
          <w:rFonts w:ascii="Arial" w:hAnsi="Arial"/>
          <w:b/>
        </w:rPr>
        <w:t xml:space="preserve">Researcher </w:t>
      </w:r>
      <w:r w:rsidR="007021CA">
        <w:rPr>
          <w:rFonts w:ascii="Arial" w:hAnsi="Arial"/>
          <w:color w:val="5D7284"/>
        </w:rPr>
        <w:t>21:03</w:t>
      </w:r>
    </w:p>
    <w:p w14:paraId="0DCC8A3D" w14:textId="69F406D8" w:rsidR="003D4AE3" w:rsidRDefault="007021CA">
      <w:pPr>
        <w:spacing w:after="0"/>
      </w:pPr>
      <w:r>
        <w:rPr>
          <w:rFonts w:ascii="Arial" w:hAnsi="Arial"/>
        </w:rPr>
        <w:t>Great, nice to hear that I'm happy to hear that really good. Let's move to the next item. W</w:t>
      </w:r>
      <w:r w:rsidR="00F84FD2">
        <w:rPr>
          <w:rFonts w:ascii="Arial" w:hAnsi="Arial"/>
        </w:rPr>
        <w:t>hich</w:t>
      </w:r>
      <w:r>
        <w:rPr>
          <w:rFonts w:ascii="Arial" w:hAnsi="Arial"/>
        </w:rPr>
        <w:t xml:space="preserve"> also was</w:t>
      </w:r>
      <w:r w:rsidR="002F0F06">
        <w:rPr>
          <w:rFonts w:ascii="Arial" w:hAnsi="Arial"/>
        </w:rPr>
        <w:t xml:space="preserve"> in</w:t>
      </w:r>
      <w:r>
        <w:rPr>
          <w:rFonts w:ascii="Arial" w:hAnsi="Arial"/>
        </w:rPr>
        <w:t xml:space="preserve"> the email which says member of your team can bring problems and tough issues? Your answer was yes, but not always most of the time, our team works under pressure. So they have to cover up task and the deadlines as deadline comes ahead. Sometimes teams have to overcome some of the problem and the issues. Before we discuss an example. Can you elaborate in this a little bit?</w:t>
      </w:r>
    </w:p>
    <w:p w14:paraId="7ADFEDA5" w14:textId="77777777" w:rsidR="003D4AE3" w:rsidRDefault="003D4AE3">
      <w:pPr>
        <w:spacing w:after="0"/>
      </w:pPr>
    </w:p>
    <w:p w14:paraId="7BACC893" w14:textId="01437050"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21:48</w:t>
      </w:r>
    </w:p>
    <w:p w14:paraId="2E97B680" w14:textId="41A87B56" w:rsidR="003D4AE3" w:rsidRDefault="007021CA">
      <w:pPr>
        <w:spacing w:after="0"/>
      </w:pPr>
      <w:r>
        <w:rPr>
          <w:rFonts w:ascii="Arial" w:hAnsi="Arial"/>
        </w:rPr>
        <w:t xml:space="preserve">Yeah, well, there is a principle called </w:t>
      </w:r>
      <w:r w:rsidR="008A00C3">
        <w:rPr>
          <w:rFonts w:ascii="Arial" w:hAnsi="Arial"/>
        </w:rPr>
        <w:t>YAGNI</w:t>
      </w:r>
      <w:r>
        <w:rPr>
          <w:rFonts w:ascii="Arial" w:hAnsi="Arial"/>
        </w:rPr>
        <w:t>. In software engineering, th</w:t>
      </w:r>
      <w:r w:rsidR="0031644B">
        <w:rPr>
          <w:rFonts w:ascii="Arial" w:hAnsi="Arial"/>
        </w:rPr>
        <w:t xml:space="preserve">is </w:t>
      </w:r>
      <w:r>
        <w:rPr>
          <w:rFonts w:ascii="Arial" w:hAnsi="Arial"/>
        </w:rPr>
        <w:t>principle</w:t>
      </w:r>
      <w:r w:rsidR="00053A7E">
        <w:rPr>
          <w:rFonts w:ascii="Arial" w:hAnsi="Arial"/>
        </w:rPr>
        <w:t xml:space="preserve"> </w:t>
      </w:r>
      <w:r>
        <w:rPr>
          <w:rFonts w:ascii="Arial" w:hAnsi="Arial"/>
        </w:rPr>
        <w:t xml:space="preserve">means you </w:t>
      </w:r>
      <w:proofErr w:type="spellStart"/>
      <w:r>
        <w:rPr>
          <w:rFonts w:ascii="Arial" w:hAnsi="Arial"/>
        </w:rPr>
        <w:t>ain't</w:t>
      </w:r>
      <w:proofErr w:type="spellEnd"/>
      <w:r>
        <w:rPr>
          <w:rFonts w:ascii="Arial" w:hAnsi="Arial"/>
        </w:rPr>
        <w:t xml:space="preserve"> </w:t>
      </w:r>
      <w:proofErr w:type="spellStart"/>
      <w:r>
        <w:rPr>
          <w:rFonts w:ascii="Arial" w:hAnsi="Arial"/>
        </w:rPr>
        <w:t>gonna</w:t>
      </w:r>
      <w:proofErr w:type="spellEnd"/>
      <w:r>
        <w:rPr>
          <w:rFonts w:ascii="Arial" w:hAnsi="Arial"/>
        </w:rPr>
        <w:t xml:space="preserve"> need </w:t>
      </w:r>
      <w:r w:rsidR="001015E5">
        <w:rPr>
          <w:rFonts w:ascii="Arial" w:hAnsi="Arial"/>
        </w:rPr>
        <w:t>then</w:t>
      </w:r>
      <w:r w:rsidR="00B3587B">
        <w:rPr>
          <w:rFonts w:ascii="Arial" w:hAnsi="Arial"/>
        </w:rPr>
        <w:t xml:space="preserve"> do not</w:t>
      </w:r>
      <w:r>
        <w:rPr>
          <w:rFonts w:ascii="Arial" w:hAnsi="Arial"/>
        </w:rPr>
        <w:t xml:space="preserve"> overthink</w:t>
      </w:r>
      <w:r w:rsidR="001015E5">
        <w:rPr>
          <w:rFonts w:ascii="Arial" w:hAnsi="Arial"/>
        </w:rPr>
        <w:t xml:space="preserve"> it.</w:t>
      </w:r>
      <w:r>
        <w:rPr>
          <w:rFonts w:ascii="Arial" w:hAnsi="Arial"/>
        </w:rPr>
        <w:t xml:space="preserve"> So, for some time, sometimes we found this type of issue, one of my members come to me and say that look, this will be a problem when the picture will get bigger, but I thought I consider it or I think that I have a deadline in front of me. And if I try to implement the solution, we will miss that deadline.</w:t>
      </w:r>
      <w:r w:rsidR="00053A7E">
        <w:rPr>
          <w:rFonts w:ascii="Arial" w:hAnsi="Arial"/>
        </w:rPr>
        <w:t xml:space="preserve"> </w:t>
      </w:r>
      <w:r>
        <w:rPr>
          <w:rFonts w:ascii="Arial" w:hAnsi="Arial"/>
        </w:rPr>
        <w:t>This application is now not big enough to face this problem. So sometimes we may overlook because, you know, we have to consider we have to consider the time also.</w:t>
      </w:r>
    </w:p>
    <w:p w14:paraId="0D411329" w14:textId="77777777" w:rsidR="003D4AE3" w:rsidRDefault="003D4AE3">
      <w:pPr>
        <w:spacing w:after="0"/>
      </w:pPr>
    </w:p>
    <w:p w14:paraId="1488CA63" w14:textId="7C1EEFF5" w:rsidR="003D4AE3" w:rsidRDefault="00967D85">
      <w:pPr>
        <w:spacing w:after="0"/>
      </w:pPr>
      <w:r>
        <w:rPr>
          <w:rFonts w:ascii="Arial" w:hAnsi="Arial"/>
          <w:b/>
        </w:rPr>
        <w:t xml:space="preserve">Researcher </w:t>
      </w:r>
      <w:r w:rsidR="007021CA">
        <w:rPr>
          <w:rFonts w:ascii="Arial" w:hAnsi="Arial"/>
          <w:color w:val="5D7284"/>
        </w:rPr>
        <w:t>22:54</w:t>
      </w:r>
    </w:p>
    <w:p w14:paraId="5EC8FE2C" w14:textId="50430390" w:rsidR="003D4AE3" w:rsidRDefault="007021CA">
      <w:pPr>
        <w:spacing w:after="0"/>
      </w:pPr>
      <w:r>
        <w:rPr>
          <w:rFonts w:ascii="Arial" w:hAnsi="Arial"/>
        </w:rPr>
        <w:t>So, can you share with me an example</w:t>
      </w:r>
      <w:r w:rsidR="00B6186B">
        <w:rPr>
          <w:rFonts w:ascii="Arial" w:hAnsi="Arial"/>
        </w:rPr>
        <w:t xml:space="preserve">? Do </w:t>
      </w:r>
      <w:r>
        <w:rPr>
          <w:rFonts w:ascii="Arial" w:hAnsi="Arial"/>
        </w:rPr>
        <w:t>you have an example?</w:t>
      </w:r>
    </w:p>
    <w:p w14:paraId="5FCBBF64" w14:textId="77777777" w:rsidR="003D4AE3" w:rsidRDefault="003D4AE3">
      <w:pPr>
        <w:spacing w:after="0"/>
      </w:pPr>
    </w:p>
    <w:p w14:paraId="267A3E44" w14:textId="73F94A05"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23:02</w:t>
      </w:r>
    </w:p>
    <w:p w14:paraId="3AB36F80" w14:textId="690867AD" w:rsidR="003D4AE3" w:rsidRDefault="007021CA">
      <w:pPr>
        <w:spacing w:after="0"/>
        <w:rPr>
          <w:rFonts w:ascii="Arial" w:hAnsi="Arial"/>
        </w:rPr>
      </w:pPr>
      <w:r>
        <w:rPr>
          <w:rFonts w:ascii="Arial" w:hAnsi="Arial"/>
        </w:rPr>
        <w:t xml:space="preserve">Well, yes. Well, yes, let's say I have this project we are working with, like 1000 government offices. So there is a report system where we'll make report for individual government officer like in the 1000 offices, we have more than 160,000 </w:t>
      </w:r>
      <w:r w:rsidR="003D15F7">
        <w:rPr>
          <w:rFonts w:ascii="Arial" w:hAnsi="Arial"/>
        </w:rPr>
        <w:t>users</w:t>
      </w:r>
      <w:r>
        <w:rPr>
          <w:rFonts w:ascii="Arial" w:hAnsi="Arial"/>
        </w:rPr>
        <w:t>, where we have to make performance reports for each individual's</w:t>
      </w:r>
      <w:r w:rsidR="00F03FB9">
        <w:rPr>
          <w:rFonts w:ascii="Arial" w:hAnsi="Arial"/>
        </w:rPr>
        <w:t>.</w:t>
      </w:r>
      <w:r>
        <w:rPr>
          <w:rFonts w:ascii="Arial" w:hAnsi="Arial"/>
        </w:rPr>
        <w:t xml:space="preserve"> So, this is a pretty huge task. When we started the application, it was it was like it was we thought we should do reports for like 40 to 50,000 people, but it already reached 160,000 per slot, but my team member </w:t>
      </w:r>
      <w:proofErr w:type="spellStart"/>
      <w:r>
        <w:rPr>
          <w:rFonts w:ascii="Arial" w:hAnsi="Arial"/>
        </w:rPr>
        <w:t>analyse</w:t>
      </w:r>
      <w:r w:rsidR="00364590">
        <w:rPr>
          <w:rFonts w:ascii="Arial" w:hAnsi="Arial"/>
        </w:rPr>
        <w:t>d</w:t>
      </w:r>
      <w:proofErr w:type="spellEnd"/>
      <w:r>
        <w:rPr>
          <w:rFonts w:ascii="Arial" w:hAnsi="Arial"/>
        </w:rPr>
        <w:t xml:space="preserve"> the problem and he said look, it will not work for more than 200 people, but after that our server will be overloaded or the produ</w:t>
      </w:r>
      <w:r w:rsidR="00E74C34">
        <w:rPr>
          <w:rFonts w:ascii="Arial" w:hAnsi="Arial"/>
        </w:rPr>
        <w:t>ction demand on the server</w:t>
      </w:r>
      <w:r>
        <w:rPr>
          <w:rFonts w:ascii="Arial" w:hAnsi="Arial"/>
        </w:rPr>
        <w:t xml:space="preserve"> will be so high that we did not prepare </w:t>
      </w:r>
      <w:r w:rsidR="009F08B8">
        <w:rPr>
          <w:rFonts w:ascii="Arial" w:hAnsi="Arial"/>
        </w:rPr>
        <w:t xml:space="preserve">for it. </w:t>
      </w:r>
      <w:r w:rsidR="000E007D">
        <w:rPr>
          <w:rFonts w:ascii="Arial" w:hAnsi="Arial"/>
        </w:rPr>
        <w:t>B</w:t>
      </w:r>
      <w:r>
        <w:rPr>
          <w:rFonts w:ascii="Arial" w:hAnsi="Arial"/>
        </w:rPr>
        <w:t xml:space="preserve">ecause the process </w:t>
      </w:r>
      <w:r w:rsidR="000E007D">
        <w:rPr>
          <w:rFonts w:ascii="Arial" w:hAnsi="Arial"/>
        </w:rPr>
        <w:t xml:space="preserve">to generate the report start </w:t>
      </w:r>
      <w:r>
        <w:rPr>
          <w:rFonts w:ascii="Arial" w:hAnsi="Arial"/>
        </w:rPr>
        <w:t xml:space="preserve">at 12am </w:t>
      </w:r>
      <w:r w:rsidR="000E007D">
        <w:rPr>
          <w:rFonts w:ascii="Arial" w:hAnsi="Arial"/>
        </w:rPr>
        <w:t xml:space="preserve">daily </w:t>
      </w:r>
      <w:r>
        <w:rPr>
          <w:rFonts w:ascii="Arial" w:hAnsi="Arial"/>
        </w:rPr>
        <w:t xml:space="preserve">and usually takes four to five hours to generate the report. But if it takes eight to nine hours, it will even </w:t>
      </w:r>
      <w:r w:rsidR="005E5073">
        <w:rPr>
          <w:rFonts w:ascii="Arial" w:hAnsi="Arial"/>
        </w:rPr>
        <w:t xml:space="preserve">serious </w:t>
      </w:r>
      <w:r>
        <w:rPr>
          <w:rFonts w:ascii="Arial" w:hAnsi="Arial"/>
        </w:rPr>
        <w:t>so, he came to me and show t</w:t>
      </w:r>
      <w:r w:rsidR="005E5073">
        <w:rPr>
          <w:rFonts w:ascii="Arial" w:hAnsi="Arial"/>
        </w:rPr>
        <w:t>hat</w:t>
      </w:r>
      <w:r>
        <w:rPr>
          <w:rFonts w:ascii="Arial" w:hAnsi="Arial"/>
        </w:rPr>
        <w:t xml:space="preserve"> to overcome that issue, </w:t>
      </w:r>
      <w:r w:rsidR="005E5073">
        <w:rPr>
          <w:rFonts w:ascii="Arial" w:hAnsi="Arial"/>
        </w:rPr>
        <w:t>we</w:t>
      </w:r>
      <w:r>
        <w:rPr>
          <w:rFonts w:ascii="Arial" w:hAnsi="Arial"/>
        </w:rPr>
        <w:t xml:space="preserve"> had to redesign the whole system. But it is very difficult to redesign a whole new system which is in production. So what we did we held a meeting with </w:t>
      </w:r>
      <w:r w:rsidR="001F538B">
        <w:rPr>
          <w:rFonts w:ascii="Arial" w:hAnsi="Arial"/>
        </w:rPr>
        <w:t xml:space="preserve">the </w:t>
      </w:r>
      <w:r>
        <w:rPr>
          <w:rFonts w:ascii="Arial" w:hAnsi="Arial"/>
        </w:rPr>
        <w:t xml:space="preserve">stakeholders and we showed them that the limitations and we </w:t>
      </w:r>
      <w:r w:rsidR="001F538B">
        <w:rPr>
          <w:rFonts w:ascii="Arial" w:hAnsi="Arial"/>
        </w:rPr>
        <w:t>reported the problem</w:t>
      </w:r>
      <w:r w:rsidR="0032489C">
        <w:rPr>
          <w:rFonts w:ascii="Arial" w:hAnsi="Arial"/>
        </w:rPr>
        <w:t>.</w:t>
      </w:r>
      <w:r>
        <w:rPr>
          <w:rFonts w:ascii="Arial" w:hAnsi="Arial"/>
        </w:rPr>
        <w:t xml:space="preserve"> </w:t>
      </w:r>
      <w:r w:rsidR="0032489C">
        <w:rPr>
          <w:rFonts w:ascii="Arial" w:hAnsi="Arial"/>
        </w:rPr>
        <w:t>B</w:t>
      </w:r>
      <w:r>
        <w:rPr>
          <w:rFonts w:ascii="Arial" w:hAnsi="Arial"/>
        </w:rPr>
        <w:t xml:space="preserve">ut we also said that after this threshold, you have to </w:t>
      </w:r>
      <w:r w:rsidR="0032489C">
        <w:rPr>
          <w:rFonts w:ascii="Arial" w:hAnsi="Arial"/>
        </w:rPr>
        <w:t>redesign the</w:t>
      </w:r>
      <w:r>
        <w:rPr>
          <w:rFonts w:ascii="Arial" w:hAnsi="Arial"/>
        </w:rPr>
        <w:t xml:space="preserve"> application.</w:t>
      </w:r>
    </w:p>
    <w:p w14:paraId="027E44A6" w14:textId="411C3DE4" w:rsidR="0032489C" w:rsidRDefault="0032489C">
      <w:pPr>
        <w:spacing w:after="0"/>
        <w:rPr>
          <w:rFonts w:ascii="Arial" w:hAnsi="Arial"/>
        </w:rPr>
      </w:pPr>
    </w:p>
    <w:p w14:paraId="737F2666" w14:textId="6FF10E57" w:rsidR="0032489C" w:rsidRDefault="0032489C">
      <w:pPr>
        <w:spacing w:after="0"/>
        <w:rPr>
          <w:rFonts w:ascii="Arial" w:hAnsi="Arial"/>
        </w:rPr>
      </w:pPr>
    </w:p>
    <w:p w14:paraId="0DC0000B" w14:textId="19CE50C8" w:rsidR="0032489C" w:rsidRDefault="0032489C">
      <w:pPr>
        <w:spacing w:after="0"/>
        <w:rPr>
          <w:rFonts w:ascii="Arial" w:hAnsi="Arial"/>
        </w:rPr>
      </w:pPr>
    </w:p>
    <w:p w14:paraId="1AFDD7A2" w14:textId="00F5E4CC" w:rsidR="0032489C" w:rsidRDefault="0032489C">
      <w:pPr>
        <w:spacing w:after="0"/>
        <w:rPr>
          <w:rFonts w:ascii="Arial" w:hAnsi="Arial"/>
        </w:rPr>
      </w:pPr>
    </w:p>
    <w:p w14:paraId="74570E1E" w14:textId="77777777" w:rsidR="00C06DD3" w:rsidRDefault="00C06DD3">
      <w:pPr>
        <w:spacing w:after="0"/>
        <w:rPr>
          <w:rFonts w:ascii="Arial" w:hAnsi="Arial"/>
        </w:rPr>
      </w:pPr>
    </w:p>
    <w:p w14:paraId="79422B70" w14:textId="77777777" w:rsidR="0032489C" w:rsidRDefault="0032489C">
      <w:pPr>
        <w:spacing w:after="0"/>
      </w:pPr>
    </w:p>
    <w:p w14:paraId="10C94F34" w14:textId="77777777" w:rsidR="003D4AE3" w:rsidRDefault="003D4AE3">
      <w:pPr>
        <w:spacing w:after="0"/>
      </w:pPr>
    </w:p>
    <w:p w14:paraId="15F03F3B" w14:textId="7827CF24" w:rsidR="003D4AE3" w:rsidRDefault="00967D85">
      <w:pPr>
        <w:spacing w:after="0"/>
      </w:pPr>
      <w:r>
        <w:rPr>
          <w:rFonts w:ascii="Arial" w:hAnsi="Arial"/>
          <w:b/>
        </w:rPr>
        <w:lastRenderedPageBreak/>
        <w:t xml:space="preserve">Researcher </w:t>
      </w:r>
      <w:r w:rsidR="007021CA">
        <w:rPr>
          <w:rFonts w:ascii="Arial" w:hAnsi="Arial"/>
          <w:color w:val="5D7284"/>
        </w:rPr>
        <w:t>25:16</w:t>
      </w:r>
    </w:p>
    <w:p w14:paraId="3CB67CE5" w14:textId="4053B97B" w:rsidR="003D4AE3" w:rsidRDefault="007021CA">
      <w:pPr>
        <w:spacing w:after="0"/>
      </w:pPr>
      <w:r>
        <w:rPr>
          <w:rFonts w:ascii="Arial" w:hAnsi="Arial"/>
        </w:rPr>
        <w:t xml:space="preserve">So how did the How did the management and the client reacted to this because this is quite a serious scalability issue. I think that </w:t>
      </w:r>
      <w:r w:rsidR="007F175F">
        <w:rPr>
          <w:rFonts w:ascii="Arial" w:hAnsi="Arial"/>
        </w:rPr>
        <w:t xml:space="preserve">the </w:t>
      </w:r>
      <w:r>
        <w:rPr>
          <w:rFonts w:ascii="Arial" w:hAnsi="Arial"/>
        </w:rPr>
        <w:t>design failed to cater for the scalability. It wasn't communicated in the requirement upfront or what happened</w:t>
      </w:r>
      <w:r w:rsidR="007F175F">
        <w:rPr>
          <w:rFonts w:ascii="Arial" w:hAnsi="Arial"/>
        </w:rPr>
        <w:t>?</w:t>
      </w:r>
    </w:p>
    <w:p w14:paraId="3FE23B74" w14:textId="77777777" w:rsidR="003D4AE3" w:rsidRDefault="003D4AE3">
      <w:pPr>
        <w:spacing w:after="0"/>
      </w:pPr>
    </w:p>
    <w:p w14:paraId="650F97F2" w14:textId="489D6A76"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25:39</w:t>
      </w:r>
    </w:p>
    <w:p w14:paraId="224511B5" w14:textId="1CCF0C7F" w:rsidR="003D4AE3" w:rsidRDefault="007F175F">
      <w:pPr>
        <w:spacing w:after="0"/>
      </w:pPr>
      <w:r>
        <w:rPr>
          <w:rFonts w:ascii="Arial" w:hAnsi="Arial"/>
        </w:rPr>
        <w:t>A</w:t>
      </w:r>
      <w:r w:rsidR="007021CA">
        <w:rPr>
          <w:rFonts w:ascii="Arial" w:hAnsi="Arial"/>
        </w:rPr>
        <w:t xml:space="preserve">ctually, when we started the project, but the </w:t>
      </w:r>
      <w:r>
        <w:rPr>
          <w:rFonts w:ascii="Arial" w:hAnsi="Arial"/>
        </w:rPr>
        <w:t>stakeholders</w:t>
      </w:r>
      <w:r w:rsidR="007021CA">
        <w:rPr>
          <w:rFonts w:ascii="Arial" w:hAnsi="Arial"/>
        </w:rPr>
        <w:t xml:space="preserve"> also did not </w:t>
      </w:r>
      <w:r>
        <w:rPr>
          <w:rFonts w:ascii="Arial" w:hAnsi="Arial"/>
        </w:rPr>
        <w:t>realize</w:t>
      </w:r>
      <w:r w:rsidR="007021CA">
        <w:rPr>
          <w:rFonts w:ascii="Arial" w:hAnsi="Arial"/>
        </w:rPr>
        <w:t xml:space="preserve"> that </w:t>
      </w:r>
      <w:r>
        <w:rPr>
          <w:rFonts w:ascii="Arial" w:hAnsi="Arial"/>
        </w:rPr>
        <w:t xml:space="preserve">it </w:t>
      </w:r>
      <w:r w:rsidR="007021CA">
        <w:rPr>
          <w:rFonts w:ascii="Arial" w:hAnsi="Arial"/>
        </w:rPr>
        <w:t>will be that might be so</w:t>
      </w:r>
      <w:r w:rsidR="004123AF">
        <w:rPr>
          <w:rFonts w:ascii="Arial" w:hAnsi="Arial"/>
        </w:rPr>
        <w:t xml:space="preserve"> the demand on the generation of the reports is so high</w:t>
      </w:r>
      <w:r w:rsidR="007021CA">
        <w:rPr>
          <w:rFonts w:ascii="Arial" w:hAnsi="Arial"/>
        </w:rPr>
        <w:t>. So they had to consider it</w:t>
      </w:r>
      <w:r w:rsidR="004123AF">
        <w:rPr>
          <w:rFonts w:ascii="Arial" w:hAnsi="Arial"/>
        </w:rPr>
        <w:t>, but they didn’t</w:t>
      </w:r>
      <w:r w:rsidR="007021CA">
        <w:rPr>
          <w:rFonts w:ascii="Arial" w:hAnsi="Arial"/>
        </w:rPr>
        <w:t>. Because, you know, it was very difficult job. I already mentioned there are there were 8000 government offices, each works their own individual way. Yeah. So we have to, if we want the system</w:t>
      </w:r>
      <w:r w:rsidR="00221031">
        <w:rPr>
          <w:rFonts w:ascii="Arial" w:hAnsi="Arial"/>
        </w:rPr>
        <w:t xml:space="preserve"> to work</w:t>
      </w:r>
      <w:r w:rsidR="007021CA">
        <w:rPr>
          <w:rFonts w:ascii="Arial" w:hAnsi="Arial"/>
        </w:rPr>
        <w:t xml:space="preserve">, we had to be </w:t>
      </w:r>
      <w:r w:rsidR="00221031">
        <w:rPr>
          <w:rFonts w:ascii="Arial" w:hAnsi="Arial"/>
        </w:rPr>
        <w:t>adamant</w:t>
      </w:r>
      <w:r w:rsidR="007021CA">
        <w:rPr>
          <w:rFonts w:ascii="Arial" w:hAnsi="Arial"/>
        </w:rPr>
        <w:t xml:space="preserve"> there in certain </w:t>
      </w:r>
      <w:r w:rsidR="00221031">
        <w:rPr>
          <w:rFonts w:ascii="Arial" w:hAnsi="Arial"/>
        </w:rPr>
        <w:t>method</w:t>
      </w:r>
      <w:r w:rsidR="00B92CE2">
        <w:rPr>
          <w:rFonts w:ascii="Arial" w:hAnsi="Arial"/>
        </w:rPr>
        <w:t xml:space="preserve"> that</w:t>
      </w:r>
      <w:r w:rsidR="007021CA">
        <w:rPr>
          <w:rFonts w:ascii="Arial" w:hAnsi="Arial"/>
        </w:rPr>
        <w:t xml:space="preserve"> everybody follows. So it was a big challenge. That's why the stakeholders </w:t>
      </w:r>
      <w:r w:rsidR="00B92CE2">
        <w:rPr>
          <w:rFonts w:ascii="Arial" w:hAnsi="Arial"/>
        </w:rPr>
        <w:t>weren’t</w:t>
      </w:r>
      <w:r w:rsidR="007021CA">
        <w:rPr>
          <w:rFonts w:ascii="Arial" w:hAnsi="Arial"/>
        </w:rPr>
        <w:t xml:space="preserve"> certain that it will sustain. But when it already got, when it sustains it got a huge perfect </w:t>
      </w:r>
      <w:r w:rsidR="007D1521">
        <w:rPr>
          <w:rFonts w:ascii="Arial" w:hAnsi="Arial"/>
        </w:rPr>
        <w:t>performance. W</w:t>
      </w:r>
      <w:r w:rsidR="007021CA">
        <w:rPr>
          <w:rFonts w:ascii="Arial" w:hAnsi="Arial"/>
        </w:rPr>
        <w:t xml:space="preserve">e got an </w:t>
      </w:r>
      <w:r w:rsidR="007D1521">
        <w:rPr>
          <w:rFonts w:ascii="Arial" w:hAnsi="Arial"/>
        </w:rPr>
        <w:t>award</w:t>
      </w:r>
      <w:r w:rsidR="007021CA">
        <w:rPr>
          <w:rFonts w:ascii="Arial" w:hAnsi="Arial"/>
        </w:rPr>
        <w:t xml:space="preserve"> from the ICT ministry</w:t>
      </w:r>
      <w:r w:rsidR="00A302BC">
        <w:rPr>
          <w:rFonts w:ascii="Arial" w:hAnsi="Arial"/>
        </w:rPr>
        <w:t>.</w:t>
      </w:r>
      <w:r w:rsidR="007021CA">
        <w:rPr>
          <w:rFonts w:ascii="Arial" w:hAnsi="Arial"/>
        </w:rPr>
        <w:t xml:space="preserve"> ICT second runner up of ICT </w:t>
      </w:r>
      <w:proofErr w:type="spellStart"/>
      <w:r w:rsidR="00194F3D">
        <w:rPr>
          <w:rFonts w:ascii="Arial" w:hAnsi="Arial"/>
        </w:rPr>
        <w:t>e</w:t>
      </w:r>
      <w:r w:rsidR="00A302BC">
        <w:rPr>
          <w:rFonts w:ascii="Arial" w:hAnsi="Arial"/>
        </w:rPr>
        <w:t>government</w:t>
      </w:r>
      <w:proofErr w:type="spellEnd"/>
      <w:r w:rsidR="00A302BC">
        <w:rPr>
          <w:rFonts w:ascii="Arial" w:hAnsi="Arial"/>
        </w:rPr>
        <w:t xml:space="preserve"> </w:t>
      </w:r>
      <w:r w:rsidR="00194F3D">
        <w:rPr>
          <w:rFonts w:ascii="Arial" w:hAnsi="Arial"/>
        </w:rPr>
        <w:t>system.</w:t>
      </w:r>
    </w:p>
    <w:p w14:paraId="4EC50AB8" w14:textId="77777777" w:rsidR="003D4AE3" w:rsidRDefault="003D4AE3">
      <w:pPr>
        <w:spacing w:after="0"/>
      </w:pPr>
    </w:p>
    <w:p w14:paraId="783916FF" w14:textId="54D396C4" w:rsidR="003D4AE3" w:rsidRDefault="00967D85">
      <w:pPr>
        <w:spacing w:after="0"/>
      </w:pPr>
      <w:r>
        <w:rPr>
          <w:rFonts w:ascii="Arial" w:hAnsi="Arial"/>
          <w:b/>
        </w:rPr>
        <w:t xml:space="preserve">Researcher </w:t>
      </w:r>
      <w:r w:rsidR="007021CA">
        <w:rPr>
          <w:rFonts w:ascii="Arial" w:hAnsi="Arial"/>
          <w:color w:val="5D7284"/>
        </w:rPr>
        <w:t>26:48</w:t>
      </w:r>
    </w:p>
    <w:p w14:paraId="413432E4" w14:textId="5F240310" w:rsidR="003D4AE3" w:rsidRDefault="007021CA">
      <w:pPr>
        <w:spacing w:after="0"/>
      </w:pPr>
      <w:r>
        <w:rPr>
          <w:rFonts w:ascii="Arial" w:hAnsi="Arial"/>
        </w:rPr>
        <w:t xml:space="preserve">So let me ask </w:t>
      </w:r>
      <w:r w:rsidR="00194F3D">
        <w:rPr>
          <w:rFonts w:ascii="Arial" w:hAnsi="Arial"/>
        </w:rPr>
        <w:t>some follow up</w:t>
      </w:r>
      <w:r>
        <w:rPr>
          <w:rFonts w:ascii="Arial" w:hAnsi="Arial"/>
        </w:rPr>
        <w:t xml:space="preserve"> questions with this example. So as a team, how did you talk about it? Did you feel it's okay to talk about this problem?</w:t>
      </w:r>
    </w:p>
    <w:p w14:paraId="0A913138" w14:textId="77777777" w:rsidR="003D4AE3" w:rsidRDefault="003D4AE3">
      <w:pPr>
        <w:spacing w:after="0"/>
      </w:pPr>
    </w:p>
    <w:p w14:paraId="7F19E364" w14:textId="51155339"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27:03</w:t>
      </w:r>
    </w:p>
    <w:p w14:paraId="4185D50F" w14:textId="5604D02C" w:rsidR="00B815F3" w:rsidRDefault="007021CA" w:rsidP="00B815F3">
      <w:pPr>
        <w:spacing w:after="0"/>
      </w:pPr>
      <w:r>
        <w:rPr>
          <w:rFonts w:ascii="Arial" w:hAnsi="Arial"/>
        </w:rPr>
        <w:t>Yeah, I thought it was very important. Because after a certain time, we were certain that the system will not work. And we had to make a new version of it.</w:t>
      </w:r>
      <w:r w:rsidR="00B815F3">
        <w:rPr>
          <w:rFonts w:ascii="Arial" w:hAnsi="Arial"/>
        </w:rPr>
        <w:t xml:space="preserve"> The stakeholders </w:t>
      </w:r>
      <w:r w:rsidR="00185717">
        <w:rPr>
          <w:rFonts w:ascii="Arial" w:hAnsi="Arial"/>
        </w:rPr>
        <w:t>were</w:t>
      </w:r>
      <w:r w:rsidR="00B815F3">
        <w:rPr>
          <w:rFonts w:ascii="Arial" w:hAnsi="Arial"/>
        </w:rPr>
        <w:t xml:space="preserve"> not aware of it. They will suffer, right?</w:t>
      </w:r>
    </w:p>
    <w:p w14:paraId="5D968E7D" w14:textId="77777777" w:rsidR="003D4AE3" w:rsidRDefault="003D4AE3">
      <w:pPr>
        <w:spacing w:after="0"/>
      </w:pPr>
    </w:p>
    <w:p w14:paraId="73E53F1A" w14:textId="27953091" w:rsidR="003D4AE3" w:rsidRDefault="00967D85">
      <w:pPr>
        <w:spacing w:after="0"/>
      </w:pPr>
      <w:r>
        <w:rPr>
          <w:rFonts w:ascii="Arial" w:hAnsi="Arial"/>
          <w:b/>
        </w:rPr>
        <w:t xml:space="preserve">Researcher </w:t>
      </w:r>
      <w:r w:rsidR="007021CA">
        <w:rPr>
          <w:rFonts w:ascii="Arial" w:hAnsi="Arial"/>
          <w:color w:val="5D7284"/>
        </w:rPr>
        <w:t>27:23</w:t>
      </w:r>
    </w:p>
    <w:p w14:paraId="3CB2C5A7" w14:textId="48BAF954" w:rsidR="003D4AE3" w:rsidRDefault="007021CA">
      <w:pPr>
        <w:spacing w:after="0"/>
      </w:pPr>
      <w:r>
        <w:rPr>
          <w:rFonts w:ascii="Arial" w:hAnsi="Arial"/>
        </w:rPr>
        <w:t>Yeah, of course. It's a failure. It's a big failure of the system w</w:t>
      </w:r>
      <w:r w:rsidR="00B815F3">
        <w:rPr>
          <w:rFonts w:ascii="Arial" w:hAnsi="Arial"/>
        </w:rPr>
        <w:t>hich cannot</w:t>
      </w:r>
      <w:r>
        <w:rPr>
          <w:rFonts w:ascii="Arial" w:hAnsi="Arial"/>
        </w:rPr>
        <w:t xml:space="preserve"> handle the pressure. Yeah. So what did you learn from this mistake as a team or </w:t>
      </w:r>
      <w:r w:rsidR="00B815F3">
        <w:rPr>
          <w:rFonts w:ascii="Arial" w:hAnsi="Arial"/>
        </w:rPr>
        <w:t xml:space="preserve">from </w:t>
      </w:r>
      <w:r>
        <w:rPr>
          <w:rFonts w:ascii="Arial" w:hAnsi="Arial"/>
        </w:rPr>
        <w:t>this problem or other it's a problem? What did you learn from it? And how did you go about it afterward?</w:t>
      </w:r>
    </w:p>
    <w:p w14:paraId="31555F3A" w14:textId="77777777" w:rsidR="003D4AE3" w:rsidRDefault="003D4AE3">
      <w:pPr>
        <w:spacing w:after="0"/>
      </w:pPr>
    </w:p>
    <w:p w14:paraId="3332F974" w14:textId="7525DB9F"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27:46</w:t>
      </w:r>
    </w:p>
    <w:p w14:paraId="4598B89F" w14:textId="3B63D547" w:rsidR="003D4AE3" w:rsidRDefault="007021CA">
      <w:pPr>
        <w:spacing w:after="0"/>
      </w:pPr>
      <w:r>
        <w:rPr>
          <w:rFonts w:ascii="Arial" w:hAnsi="Arial"/>
        </w:rPr>
        <w:t xml:space="preserve">Well, I learned two things, one of them was forming </w:t>
      </w:r>
      <w:r w:rsidR="00384969">
        <w:rPr>
          <w:rFonts w:ascii="Arial" w:hAnsi="Arial"/>
        </w:rPr>
        <w:t>and working with</w:t>
      </w:r>
      <w:r>
        <w:rPr>
          <w:rFonts w:ascii="Arial" w:hAnsi="Arial"/>
        </w:rPr>
        <w:t xml:space="preserve"> certain structures for software development, because when this project was started, it was not that well planned. So this project </w:t>
      </w:r>
      <w:r w:rsidR="00A35077">
        <w:rPr>
          <w:rFonts w:ascii="Arial" w:hAnsi="Arial"/>
        </w:rPr>
        <w:t>was poorly planned</w:t>
      </w:r>
      <w:r>
        <w:rPr>
          <w:rFonts w:ascii="Arial" w:hAnsi="Arial"/>
        </w:rPr>
        <w:t>,</w:t>
      </w:r>
      <w:r w:rsidR="00A35077">
        <w:rPr>
          <w:rFonts w:ascii="Arial" w:hAnsi="Arial"/>
        </w:rPr>
        <w:t xml:space="preserve"> but it wasn’t.</w:t>
      </w:r>
      <w:r w:rsidR="00740E7B">
        <w:rPr>
          <w:rFonts w:ascii="Arial" w:hAnsi="Arial"/>
        </w:rPr>
        <w:t xml:space="preserve"> </w:t>
      </w:r>
      <w:r w:rsidR="00A35077">
        <w:rPr>
          <w:rFonts w:ascii="Arial" w:hAnsi="Arial"/>
        </w:rPr>
        <w:t>I</w:t>
      </w:r>
      <w:r>
        <w:rPr>
          <w:rFonts w:ascii="Arial" w:hAnsi="Arial"/>
        </w:rPr>
        <w:t xml:space="preserve">f it was, well planned, I think it </w:t>
      </w:r>
      <w:r w:rsidR="00A35077">
        <w:rPr>
          <w:rFonts w:ascii="Arial" w:hAnsi="Arial"/>
        </w:rPr>
        <w:t>could have</w:t>
      </w:r>
      <w:r>
        <w:rPr>
          <w:rFonts w:ascii="Arial" w:hAnsi="Arial"/>
        </w:rPr>
        <w:t xml:space="preserve"> scale</w:t>
      </w:r>
      <w:r w:rsidR="00A35077">
        <w:rPr>
          <w:rFonts w:ascii="Arial" w:hAnsi="Arial"/>
        </w:rPr>
        <w:t xml:space="preserve">d </w:t>
      </w:r>
      <w:r w:rsidR="00740E7B">
        <w:rPr>
          <w:rFonts w:ascii="Arial" w:hAnsi="Arial"/>
        </w:rPr>
        <w:t>very well</w:t>
      </w:r>
      <w:r>
        <w:rPr>
          <w:rFonts w:ascii="Arial" w:hAnsi="Arial"/>
        </w:rPr>
        <w:t xml:space="preserve">. And it could easily handle up to 1 million users. </w:t>
      </w:r>
      <w:r w:rsidR="00740E7B">
        <w:rPr>
          <w:rFonts w:ascii="Arial" w:hAnsi="Arial"/>
        </w:rPr>
        <w:t>We also learned</w:t>
      </w:r>
      <w:r>
        <w:rPr>
          <w:rFonts w:ascii="Arial" w:hAnsi="Arial"/>
        </w:rPr>
        <w:t xml:space="preserve"> that </w:t>
      </w:r>
      <w:r w:rsidR="00740E7B">
        <w:rPr>
          <w:rFonts w:ascii="Arial" w:hAnsi="Arial"/>
        </w:rPr>
        <w:t>we</w:t>
      </w:r>
      <w:r>
        <w:rPr>
          <w:rFonts w:ascii="Arial" w:hAnsi="Arial"/>
        </w:rPr>
        <w:t xml:space="preserve"> should </w:t>
      </w:r>
      <w:r w:rsidR="00740E7B">
        <w:rPr>
          <w:rFonts w:ascii="Arial" w:hAnsi="Arial"/>
        </w:rPr>
        <w:t xml:space="preserve">not </w:t>
      </w:r>
      <w:r>
        <w:rPr>
          <w:rFonts w:ascii="Arial" w:hAnsi="Arial"/>
        </w:rPr>
        <w:t>start developing without proper analysis, it may hamper the performance of your application.</w:t>
      </w:r>
      <w:r w:rsidR="00D20A3A">
        <w:rPr>
          <w:rFonts w:ascii="Arial" w:hAnsi="Arial"/>
        </w:rPr>
        <w:t xml:space="preserve"> Now, we cater for scalability in every project we develop.</w:t>
      </w:r>
      <w:r w:rsidR="00D64193">
        <w:rPr>
          <w:rFonts w:ascii="Arial" w:hAnsi="Arial"/>
        </w:rPr>
        <w:t xml:space="preserve"> Not only performance, but also a scalable design to accommodate future needs.</w:t>
      </w:r>
    </w:p>
    <w:p w14:paraId="0EEF91AB" w14:textId="77777777" w:rsidR="003D4AE3" w:rsidRDefault="003D4AE3">
      <w:pPr>
        <w:spacing w:after="0"/>
      </w:pPr>
    </w:p>
    <w:p w14:paraId="17B401CC" w14:textId="2115AF4F" w:rsidR="003D4AE3" w:rsidRDefault="00967D85">
      <w:pPr>
        <w:spacing w:after="0"/>
      </w:pPr>
      <w:r>
        <w:rPr>
          <w:rFonts w:ascii="Arial" w:hAnsi="Arial"/>
          <w:b/>
        </w:rPr>
        <w:t xml:space="preserve">Researcher </w:t>
      </w:r>
      <w:r w:rsidR="007021CA">
        <w:rPr>
          <w:rFonts w:ascii="Arial" w:hAnsi="Arial"/>
          <w:color w:val="5D7284"/>
        </w:rPr>
        <w:t>28:33</w:t>
      </w:r>
    </w:p>
    <w:p w14:paraId="6FB5BD2F" w14:textId="735803D6" w:rsidR="003D4AE3" w:rsidRDefault="007021CA">
      <w:pPr>
        <w:spacing w:after="0"/>
        <w:rPr>
          <w:rFonts w:ascii="Arial" w:hAnsi="Arial"/>
        </w:rPr>
      </w:pPr>
      <w:r>
        <w:rPr>
          <w:rFonts w:ascii="Arial" w:hAnsi="Arial"/>
        </w:rPr>
        <w:t xml:space="preserve">That's great. Fantastic. So as a team you learned and you become better at what you do. That's fantastic. I'll move to the next items. I asked you </w:t>
      </w:r>
      <w:r w:rsidR="001E3EC8">
        <w:rPr>
          <w:rFonts w:ascii="Arial" w:hAnsi="Arial"/>
        </w:rPr>
        <w:t>in the</w:t>
      </w:r>
      <w:r>
        <w:rPr>
          <w:rFonts w:ascii="Arial" w:hAnsi="Arial"/>
        </w:rPr>
        <w:t xml:space="preserve"> email </w:t>
      </w:r>
      <w:r w:rsidR="001E3EC8">
        <w:rPr>
          <w:rFonts w:ascii="Arial" w:hAnsi="Arial"/>
        </w:rPr>
        <w:t xml:space="preserve">a question </w:t>
      </w:r>
      <w:r>
        <w:rPr>
          <w:rFonts w:ascii="Arial" w:hAnsi="Arial"/>
        </w:rPr>
        <w:t xml:space="preserve">which is people on your team sometimes reject for being different. You said yes, this tendency mostly shows by senior member of the team to keep their influence sometime they reject different promising idea. That's interesting. Can you elaborate a little bit </w:t>
      </w:r>
      <w:r w:rsidR="00183FF4">
        <w:rPr>
          <w:rFonts w:ascii="Arial" w:hAnsi="Arial"/>
        </w:rPr>
        <w:t xml:space="preserve">on this answer </w:t>
      </w:r>
      <w:r>
        <w:rPr>
          <w:rFonts w:ascii="Arial" w:hAnsi="Arial"/>
        </w:rPr>
        <w:t>before we discuss an example.</w:t>
      </w:r>
    </w:p>
    <w:p w14:paraId="3D6FD6B6" w14:textId="77777777" w:rsidR="00D20A3A" w:rsidRDefault="00D20A3A">
      <w:pPr>
        <w:spacing w:after="0"/>
      </w:pPr>
    </w:p>
    <w:p w14:paraId="2A279841" w14:textId="77777777" w:rsidR="003D4AE3" w:rsidRDefault="003D4AE3">
      <w:pPr>
        <w:spacing w:after="0"/>
      </w:pPr>
    </w:p>
    <w:p w14:paraId="4C08C9E8" w14:textId="4001DE46"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29:14</w:t>
      </w:r>
    </w:p>
    <w:p w14:paraId="0836B063" w14:textId="5834BEA6" w:rsidR="003D4AE3" w:rsidRDefault="007021CA">
      <w:pPr>
        <w:spacing w:after="0"/>
      </w:pPr>
      <w:r>
        <w:rPr>
          <w:rFonts w:ascii="Arial" w:hAnsi="Arial"/>
        </w:rPr>
        <w:t>Okay, which question was that? Yes, I'll put you in different Yeah, I remember that. When I first joined, I had I had to develop, I was working with the development lead. He was also an employee of that company. So the scenario was like that foreign project we did application, we needed a application front end application. So on that time, I read J</w:t>
      </w:r>
      <w:r w:rsidR="00F6709E">
        <w:rPr>
          <w:rFonts w:ascii="Arial" w:hAnsi="Arial"/>
        </w:rPr>
        <w:t xml:space="preserve">ava </w:t>
      </w:r>
      <w:r w:rsidR="008F4C37">
        <w:rPr>
          <w:rFonts w:ascii="Arial" w:hAnsi="Arial"/>
        </w:rPr>
        <w:t>Script</w:t>
      </w:r>
      <w:r>
        <w:rPr>
          <w:rFonts w:ascii="Arial" w:hAnsi="Arial"/>
        </w:rPr>
        <w:t xml:space="preserve">, really very popular for that because it has a very, very good performance. So, one of my </w:t>
      </w:r>
      <w:r w:rsidR="008F4C37">
        <w:rPr>
          <w:rFonts w:ascii="Arial" w:hAnsi="Arial"/>
        </w:rPr>
        <w:t xml:space="preserve">team </w:t>
      </w:r>
      <w:r>
        <w:rPr>
          <w:rFonts w:ascii="Arial" w:hAnsi="Arial"/>
        </w:rPr>
        <w:t xml:space="preserve">members suggested that we should use </w:t>
      </w:r>
      <w:r w:rsidR="00735BD7" w:rsidRPr="00735BD7">
        <w:rPr>
          <w:rFonts w:ascii="Arial" w:hAnsi="Arial"/>
        </w:rPr>
        <w:t>React JS</w:t>
      </w:r>
      <w:r>
        <w:rPr>
          <w:rFonts w:ascii="Arial" w:hAnsi="Arial"/>
        </w:rPr>
        <w:t xml:space="preserve"> to use develop this application, because it will be much more faster, </w:t>
      </w:r>
      <w:r w:rsidR="00735BD7">
        <w:rPr>
          <w:rFonts w:ascii="Arial" w:hAnsi="Arial"/>
        </w:rPr>
        <w:t>better and</w:t>
      </w:r>
      <w:r>
        <w:rPr>
          <w:rFonts w:ascii="Arial" w:hAnsi="Arial"/>
        </w:rPr>
        <w:t xml:space="preserve"> good performance, </w:t>
      </w:r>
      <w:r w:rsidR="005C530D">
        <w:rPr>
          <w:rFonts w:ascii="Arial" w:hAnsi="Arial"/>
        </w:rPr>
        <w:t>etc.</w:t>
      </w:r>
      <w:r>
        <w:rPr>
          <w:rFonts w:ascii="Arial" w:hAnsi="Arial"/>
        </w:rPr>
        <w:t xml:space="preserve">, etc. But that team, a team lead team manager, sorry, the template who was also an MD, he rejected that </w:t>
      </w:r>
      <w:r w:rsidR="004A57CE">
        <w:rPr>
          <w:rFonts w:ascii="Arial" w:hAnsi="Arial"/>
        </w:rPr>
        <w:t>idea and</w:t>
      </w:r>
      <w:r>
        <w:rPr>
          <w:rFonts w:ascii="Arial" w:hAnsi="Arial"/>
        </w:rPr>
        <w:t xml:space="preserve"> killed her idea. And his idea was that he was not very confident </w:t>
      </w:r>
      <w:r w:rsidR="005C530D">
        <w:rPr>
          <w:rFonts w:ascii="Arial" w:hAnsi="Arial"/>
        </w:rPr>
        <w:t>with</w:t>
      </w:r>
      <w:r>
        <w:rPr>
          <w:rFonts w:ascii="Arial" w:hAnsi="Arial"/>
        </w:rPr>
        <w:t xml:space="preserve"> React</w:t>
      </w:r>
      <w:r w:rsidR="004A57CE">
        <w:rPr>
          <w:rFonts w:ascii="Arial" w:hAnsi="Arial"/>
        </w:rPr>
        <w:t xml:space="preserve"> JS</w:t>
      </w:r>
      <w:r>
        <w:rPr>
          <w:rFonts w:ascii="Arial" w:hAnsi="Arial"/>
        </w:rPr>
        <w:t xml:space="preserve">. Also, I thought he was unwilling to learn new technologies is for the for his project. So what he does, he rejected that idea and start developing with older technology contiguity. But the jQuery was much more slower. Development was much, much larger than </w:t>
      </w:r>
      <w:r w:rsidR="0088314F">
        <w:rPr>
          <w:rFonts w:ascii="Arial" w:hAnsi="Arial"/>
        </w:rPr>
        <w:t>R</w:t>
      </w:r>
      <w:r>
        <w:rPr>
          <w:rFonts w:ascii="Arial" w:hAnsi="Arial"/>
        </w:rPr>
        <w:t xml:space="preserve">eact, because </w:t>
      </w:r>
      <w:r w:rsidR="007B7DA1">
        <w:rPr>
          <w:rFonts w:ascii="Arial" w:hAnsi="Arial"/>
        </w:rPr>
        <w:t>it is component base framework</w:t>
      </w:r>
      <w:r>
        <w:rPr>
          <w:rFonts w:ascii="Arial" w:hAnsi="Arial"/>
        </w:rPr>
        <w:t xml:space="preserve"> and jQuery was a library. So it took a long time to develop the application.</w:t>
      </w:r>
    </w:p>
    <w:p w14:paraId="3519770B" w14:textId="77777777" w:rsidR="003D4AE3" w:rsidRDefault="003D4AE3">
      <w:pPr>
        <w:spacing w:after="0"/>
      </w:pPr>
    </w:p>
    <w:p w14:paraId="2CF8B9DD" w14:textId="26E95F8B" w:rsidR="003D4AE3" w:rsidRDefault="00967D85">
      <w:pPr>
        <w:spacing w:after="0"/>
      </w:pPr>
      <w:r>
        <w:rPr>
          <w:rFonts w:ascii="Arial" w:hAnsi="Arial"/>
          <w:b/>
        </w:rPr>
        <w:t xml:space="preserve">Researcher </w:t>
      </w:r>
      <w:r w:rsidR="007021CA">
        <w:rPr>
          <w:rFonts w:ascii="Arial" w:hAnsi="Arial"/>
          <w:color w:val="5D7284"/>
        </w:rPr>
        <w:t>31:12</w:t>
      </w:r>
    </w:p>
    <w:p w14:paraId="5CFF1718" w14:textId="77777777" w:rsidR="003D4AE3" w:rsidRDefault="007021CA">
      <w:pPr>
        <w:spacing w:after="0"/>
      </w:pPr>
      <w:r>
        <w:rPr>
          <w:rFonts w:ascii="Arial" w:hAnsi="Arial"/>
        </w:rPr>
        <w:t>So what were the consequences of this unwillingness to accept this initiative?</w:t>
      </w:r>
    </w:p>
    <w:p w14:paraId="4125DC52" w14:textId="77777777" w:rsidR="003D4AE3" w:rsidRDefault="003D4AE3">
      <w:pPr>
        <w:spacing w:after="0"/>
      </w:pPr>
    </w:p>
    <w:p w14:paraId="6481FF24" w14:textId="2FD01B1C"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31:21</w:t>
      </w:r>
    </w:p>
    <w:p w14:paraId="6A26019C" w14:textId="180D5C8D" w:rsidR="003D4AE3" w:rsidRDefault="007021CA">
      <w:pPr>
        <w:spacing w:after="0"/>
      </w:pPr>
      <w:r>
        <w:rPr>
          <w:rFonts w:ascii="Arial" w:hAnsi="Arial"/>
        </w:rPr>
        <w:t xml:space="preserve">I think the consequences was the performance </w:t>
      </w:r>
      <w:r w:rsidR="00110A13">
        <w:rPr>
          <w:rFonts w:ascii="Arial" w:hAnsi="Arial"/>
        </w:rPr>
        <w:t>dropped significantly</w:t>
      </w:r>
      <w:r>
        <w:rPr>
          <w:rFonts w:ascii="Arial" w:hAnsi="Arial"/>
        </w:rPr>
        <w:t xml:space="preserve">. And the development costs being much </w:t>
      </w:r>
      <w:r w:rsidR="00110A13">
        <w:rPr>
          <w:rFonts w:ascii="Arial" w:hAnsi="Arial"/>
        </w:rPr>
        <w:t>higher</w:t>
      </w:r>
      <w:r>
        <w:rPr>
          <w:rFonts w:ascii="Arial" w:hAnsi="Arial"/>
        </w:rPr>
        <w:t xml:space="preserve"> than anticipated. So I think, to see choosing the right person, for your project is very important. Those who </w:t>
      </w:r>
      <w:r w:rsidR="00F31809">
        <w:rPr>
          <w:rFonts w:ascii="Arial" w:hAnsi="Arial"/>
        </w:rPr>
        <w:t>make the</w:t>
      </w:r>
      <w:r>
        <w:rPr>
          <w:rFonts w:ascii="Arial" w:hAnsi="Arial"/>
        </w:rPr>
        <w:t xml:space="preserve"> decision</w:t>
      </w:r>
      <w:r w:rsidR="00F31809">
        <w:rPr>
          <w:rFonts w:ascii="Arial" w:hAnsi="Arial"/>
        </w:rPr>
        <w:t>s</w:t>
      </w:r>
      <w:r>
        <w:rPr>
          <w:rFonts w:ascii="Arial" w:hAnsi="Arial"/>
        </w:rPr>
        <w:t xml:space="preserve">, they should be knowledgeable, and they should </w:t>
      </w:r>
      <w:r w:rsidR="005C530D">
        <w:rPr>
          <w:rFonts w:ascii="Arial" w:hAnsi="Arial"/>
        </w:rPr>
        <w:t xml:space="preserve">be </w:t>
      </w:r>
      <w:r>
        <w:rPr>
          <w:rFonts w:ascii="Arial" w:hAnsi="Arial"/>
        </w:rPr>
        <w:t>willing to accept changes</w:t>
      </w:r>
      <w:r w:rsidR="00F31809">
        <w:rPr>
          <w:rFonts w:ascii="Arial" w:hAnsi="Arial"/>
        </w:rPr>
        <w:t>, ideas and initiatives</w:t>
      </w:r>
      <w:r>
        <w:rPr>
          <w:rFonts w:ascii="Arial" w:hAnsi="Arial"/>
        </w:rPr>
        <w:t xml:space="preserve">. Because if you don't accept the changes, you go far behind. </w:t>
      </w:r>
      <w:r w:rsidR="00F31809">
        <w:rPr>
          <w:rFonts w:ascii="Arial" w:hAnsi="Arial"/>
        </w:rPr>
        <w:t>As you can see, we delivered again an application with poor performance.</w:t>
      </w:r>
    </w:p>
    <w:p w14:paraId="4F18AF56" w14:textId="77777777" w:rsidR="003D4AE3" w:rsidRDefault="003D4AE3">
      <w:pPr>
        <w:spacing w:after="0"/>
      </w:pPr>
    </w:p>
    <w:p w14:paraId="010B6524" w14:textId="2E88AD6D" w:rsidR="003D4AE3" w:rsidRDefault="00967D85">
      <w:pPr>
        <w:spacing w:after="0"/>
      </w:pPr>
      <w:r>
        <w:rPr>
          <w:rFonts w:ascii="Arial" w:hAnsi="Arial"/>
          <w:b/>
        </w:rPr>
        <w:t xml:space="preserve">Researcher </w:t>
      </w:r>
      <w:r w:rsidR="007021CA">
        <w:rPr>
          <w:rFonts w:ascii="Arial" w:hAnsi="Arial"/>
          <w:color w:val="5D7284"/>
        </w:rPr>
        <w:t>32:02</w:t>
      </w:r>
    </w:p>
    <w:p w14:paraId="2D33C2F6" w14:textId="50162DEA" w:rsidR="003D4AE3" w:rsidRDefault="007021CA">
      <w:pPr>
        <w:spacing w:after="0"/>
      </w:pPr>
      <w:r>
        <w:rPr>
          <w:rFonts w:ascii="Arial" w:hAnsi="Arial"/>
        </w:rPr>
        <w:t xml:space="preserve">Yes. So you saw that the outcome was not in </w:t>
      </w:r>
      <w:r w:rsidR="000D14FC">
        <w:rPr>
          <w:rFonts w:ascii="Arial" w:hAnsi="Arial"/>
        </w:rPr>
        <w:t>favor</w:t>
      </w:r>
      <w:r>
        <w:rPr>
          <w:rFonts w:ascii="Arial" w:hAnsi="Arial"/>
        </w:rPr>
        <w:t xml:space="preserve"> of the performance of the application? What was the atmosphere and the reaction to it? So did you talk to each other? Did you learn from this </w:t>
      </w:r>
      <w:r w:rsidR="000D14FC">
        <w:rPr>
          <w:rFonts w:ascii="Arial" w:hAnsi="Arial"/>
        </w:rPr>
        <w:t>behavior</w:t>
      </w:r>
      <w:r>
        <w:rPr>
          <w:rFonts w:ascii="Arial" w:hAnsi="Arial"/>
        </w:rPr>
        <w:t>, what happened?</w:t>
      </w:r>
    </w:p>
    <w:p w14:paraId="35CB29A4" w14:textId="77777777" w:rsidR="003D4AE3" w:rsidRDefault="003D4AE3">
      <w:pPr>
        <w:spacing w:after="0"/>
      </w:pPr>
    </w:p>
    <w:p w14:paraId="4E09487D" w14:textId="46B1E96F"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32:28</w:t>
      </w:r>
    </w:p>
    <w:p w14:paraId="552EC5B7" w14:textId="1ACB13EF" w:rsidR="003D4AE3" w:rsidRDefault="007021CA">
      <w:pPr>
        <w:spacing w:after="0"/>
      </w:pPr>
      <w:r>
        <w:rPr>
          <w:rFonts w:ascii="Arial" w:hAnsi="Arial"/>
        </w:rPr>
        <w:t xml:space="preserve">Once the application was developed, there was nothing to do. </w:t>
      </w:r>
      <w:r w:rsidR="000D14FC">
        <w:rPr>
          <w:rFonts w:ascii="Arial" w:hAnsi="Arial"/>
        </w:rPr>
        <w:t>A</w:t>
      </w:r>
      <w:r w:rsidR="000D207D">
        <w:rPr>
          <w:rFonts w:ascii="Arial" w:hAnsi="Arial"/>
        </w:rPr>
        <w:t xml:space="preserve"> </w:t>
      </w:r>
      <w:r w:rsidR="000D14FC">
        <w:rPr>
          <w:rFonts w:ascii="Arial" w:hAnsi="Arial"/>
        </w:rPr>
        <w:t xml:space="preserve">bit too late. </w:t>
      </w:r>
      <w:r>
        <w:rPr>
          <w:rFonts w:ascii="Arial" w:hAnsi="Arial"/>
        </w:rPr>
        <w:t xml:space="preserve">But I felt that before starting the project, as I already mentioned, you should do </w:t>
      </w:r>
      <w:r w:rsidR="000D207D">
        <w:rPr>
          <w:rFonts w:ascii="Arial" w:hAnsi="Arial"/>
        </w:rPr>
        <w:t xml:space="preserve">proper </w:t>
      </w:r>
      <w:r>
        <w:rPr>
          <w:rFonts w:ascii="Arial" w:hAnsi="Arial"/>
        </w:rPr>
        <w:t>research about it</w:t>
      </w:r>
      <w:r w:rsidR="000D207D">
        <w:rPr>
          <w:rFonts w:ascii="Arial" w:hAnsi="Arial"/>
        </w:rPr>
        <w:t>, weight design and architectural decisions</w:t>
      </w:r>
      <w:r w:rsidR="005249E2">
        <w:rPr>
          <w:rFonts w:ascii="Arial" w:hAnsi="Arial"/>
        </w:rPr>
        <w:t xml:space="preserve"> and consult the team before you make committed decisions</w:t>
      </w:r>
      <w:r>
        <w:rPr>
          <w:rFonts w:ascii="Arial" w:hAnsi="Arial"/>
        </w:rPr>
        <w:t xml:space="preserve">. And you shouldn't just go with </w:t>
      </w:r>
      <w:r w:rsidR="005249E2">
        <w:rPr>
          <w:rFonts w:ascii="Arial" w:hAnsi="Arial"/>
        </w:rPr>
        <w:t>a</w:t>
      </w:r>
      <w:r>
        <w:rPr>
          <w:rFonts w:ascii="Arial" w:hAnsi="Arial"/>
        </w:rPr>
        <w:t xml:space="preserve"> technology, because </w:t>
      </w:r>
      <w:r w:rsidR="005249E2">
        <w:rPr>
          <w:rFonts w:ascii="Arial" w:hAnsi="Arial"/>
        </w:rPr>
        <w:t xml:space="preserve">you </w:t>
      </w:r>
      <w:r>
        <w:rPr>
          <w:rFonts w:ascii="Arial" w:hAnsi="Arial"/>
        </w:rPr>
        <w:t>know it</w:t>
      </w:r>
      <w:r w:rsidR="005249E2">
        <w:rPr>
          <w:rFonts w:ascii="Arial" w:hAnsi="Arial"/>
        </w:rPr>
        <w:t xml:space="preserve"> and comfortable with it</w:t>
      </w:r>
      <w:r>
        <w:rPr>
          <w:rFonts w:ascii="Arial" w:hAnsi="Arial"/>
        </w:rPr>
        <w:t>, you shouldn't do that</w:t>
      </w:r>
      <w:r w:rsidR="005249E2">
        <w:rPr>
          <w:rFonts w:ascii="Arial" w:hAnsi="Arial"/>
        </w:rPr>
        <w:t>.</w:t>
      </w:r>
      <w:r>
        <w:rPr>
          <w:rFonts w:ascii="Arial" w:hAnsi="Arial"/>
        </w:rPr>
        <w:t xml:space="preserve"> </w:t>
      </w:r>
      <w:r w:rsidR="005249E2">
        <w:rPr>
          <w:rFonts w:ascii="Arial" w:hAnsi="Arial"/>
        </w:rPr>
        <w:t>W</w:t>
      </w:r>
      <w:r>
        <w:rPr>
          <w:rFonts w:ascii="Arial" w:hAnsi="Arial"/>
        </w:rPr>
        <w:t>e should adopt, you should adopt technologies</w:t>
      </w:r>
      <w:r w:rsidR="00CF3FA9">
        <w:rPr>
          <w:rFonts w:ascii="Arial" w:hAnsi="Arial"/>
        </w:rPr>
        <w:t xml:space="preserve"> that add value and produce better quality.</w:t>
      </w:r>
      <w:r>
        <w:rPr>
          <w:rFonts w:ascii="Arial" w:hAnsi="Arial"/>
        </w:rPr>
        <w:t xml:space="preserve"> </w:t>
      </w:r>
      <w:r w:rsidR="00CF3FA9">
        <w:rPr>
          <w:rFonts w:ascii="Arial" w:hAnsi="Arial"/>
        </w:rPr>
        <w:t>W</w:t>
      </w:r>
      <w:r>
        <w:rPr>
          <w:rFonts w:ascii="Arial" w:hAnsi="Arial"/>
        </w:rPr>
        <w:t>e should learn them, you should implement them</w:t>
      </w:r>
      <w:r w:rsidR="00CF3FA9">
        <w:rPr>
          <w:rFonts w:ascii="Arial" w:hAnsi="Arial"/>
        </w:rPr>
        <w:t xml:space="preserve"> and allow people to contribute</w:t>
      </w:r>
      <w:r>
        <w:rPr>
          <w:rFonts w:ascii="Arial" w:hAnsi="Arial"/>
        </w:rPr>
        <w:t xml:space="preserve">. </w:t>
      </w:r>
      <w:r w:rsidR="004B00E2">
        <w:rPr>
          <w:rFonts w:ascii="Arial" w:hAnsi="Arial"/>
        </w:rPr>
        <w:t xml:space="preserve">Because, we do not know everything. We all bring our own weight to the team. </w:t>
      </w:r>
      <w:r>
        <w:rPr>
          <w:rFonts w:ascii="Arial" w:hAnsi="Arial"/>
        </w:rPr>
        <w:t xml:space="preserve">this will make the conditions </w:t>
      </w:r>
      <w:r w:rsidR="00466EBE">
        <w:rPr>
          <w:rFonts w:ascii="Arial" w:hAnsi="Arial"/>
        </w:rPr>
        <w:t xml:space="preserve">of collaboration </w:t>
      </w:r>
      <w:r>
        <w:rPr>
          <w:rFonts w:ascii="Arial" w:hAnsi="Arial"/>
        </w:rPr>
        <w:t>much better</w:t>
      </w:r>
      <w:r w:rsidR="00466EBE">
        <w:rPr>
          <w:rFonts w:ascii="Arial" w:hAnsi="Arial"/>
        </w:rPr>
        <w:t>.</w:t>
      </w:r>
    </w:p>
    <w:p w14:paraId="7E63E34E" w14:textId="77777777" w:rsidR="003D4AE3" w:rsidRDefault="003D4AE3">
      <w:pPr>
        <w:spacing w:after="0"/>
      </w:pPr>
    </w:p>
    <w:p w14:paraId="591421C4" w14:textId="4B22803C" w:rsidR="003D4AE3" w:rsidRDefault="00967D85">
      <w:pPr>
        <w:spacing w:after="0"/>
      </w:pPr>
      <w:r>
        <w:rPr>
          <w:rFonts w:ascii="Arial" w:hAnsi="Arial"/>
          <w:b/>
        </w:rPr>
        <w:t xml:space="preserve">Researcher </w:t>
      </w:r>
      <w:r w:rsidR="007021CA">
        <w:rPr>
          <w:rFonts w:ascii="Arial" w:hAnsi="Arial"/>
          <w:color w:val="5D7284"/>
        </w:rPr>
        <w:t>33:08</w:t>
      </w:r>
    </w:p>
    <w:p w14:paraId="746054E9" w14:textId="2D0B933E" w:rsidR="003D4AE3" w:rsidRDefault="007021CA">
      <w:pPr>
        <w:spacing w:after="0"/>
        <w:rPr>
          <w:rFonts w:ascii="Arial" w:hAnsi="Arial"/>
        </w:rPr>
      </w:pPr>
      <w:r>
        <w:rPr>
          <w:rFonts w:ascii="Arial" w:hAnsi="Arial"/>
        </w:rPr>
        <w:t>Yes, so did the team embrace this openness and willingness to invest in research and learning upfront before commitment to these technological decision</w:t>
      </w:r>
      <w:r w:rsidR="00172E80">
        <w:rPr>
          <w:rFonts w:ascii="Arial" w:hAnsi="Arial"/>
        </w:rPr>
        <w:t>s</w:t>
      </w:r>
      <w:r>
        <w:rPr>
          <w:rFonts w:ascii="Arial" w:hAnsi="Arial"/>
        </w:rPr>
        <w:t xml:space="preserve"> that may impact the quality of the product?</w:t>
      </w:r>
    </w:p>
    <w:p w14:paraId="55755BDD" w14:textId="77777777" w:rsidR="00466EBE" w:rsidRDefault="00466EBE">
      <w:pPr>
        <w:spacing w:after="0"/>
      </w:pPr>
    </w:p>
    <w:p w14:paraId="2EA66063" w14:textId="77777777" w:rsidR="003D4AE3" w:rsidRDefault="003D4AE3">
      <w:pPr>
        <w:spacing w:after="0"/>
      </w:pPr>
    </w:p>
    <w:p w14:paraId="3FCC859D" w14:textId="046AD684"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33:26</w:t>
      </w:r>
    </w:p>
    <w:p w14:paraId="242EB519" w14:textId="5955F541" w:rsidR="003D4AE3" w:rsidRDefault="007021CA">
      <w:pPr>
        <w:spacing w:after="0"/>
      </w:pPr>
      <w:r>
        <w:rPr>
          <w:rFonts w:ascii="Arial" w:hAnsi="Arial"/>
        </w:rPr>
        <w:t xml:space="preserve">Yes, this is interesting, because sometimes we use it as examples. We use it as examples in our meetings, and we tried to discuss </w:t>
      </w:r>
      <w:r w:rsidR="00172E80">
        <w:rPr>
          <w:rFonts w:ascii="Arial" w:hAnsi="Arial"/>
        </w:rPr>
        <w:t xml:space="preserve">in the team </w:t>
      </w:r>
      <w:r>
        <w:rPr>
          <w:rFonts w:ascii="Arial" w:hAnsi="Arial"/>
        </w:rPr>
        <w:t xml:space="preserve">and we try and strive to </w:t>
      </w:r>
      <w:r w:rsidR="00172E80">
        <w:rPr>
          <w:rFonts w:ascii="Arial" w:hAnsi="Arial"/>
        </w:rPr>
        <w:t>avoid similar mistakes</w:t>
      </w:r>
      <w:r w:rsidR="00FE47A3">
        <w:rPr>
          <w:rFonts w:ascii="Arial" w:hAnsi="Arial"/>
        </w:rPr>
        <w:t>. We</w:t>
      </w:r>
      <w:r>
        <w:rPr>
          <w:rFonts w:ascii="Arial" w:hAnsi="Arial"/>
        </w:rPr>
        <w:t xml:space="preserve"> learn</w:t>
      </w:r>
      <w:r w:rsidR="00FE47A3">
        <w:rPr>
          <w:rFonts w:ascii="Arial" w:hAnsi="Arial"/>
        </w:rPr>
        <w:t>ed</w:t>
      </w:r>
      <w:r>
        <w:rPr>
          <w:rFonts w:ascii="Arial" w:hAnsi="Arial"/>
        </w:rPr>
        <w:t xml:space="preserve"> from this. Because it was it was a very, very good lessons for us.</w:t>
      </w:r>
      <w:r w:rsidR="00FE47A3">
        <w:rPr>
          <w:rFonts w:ascii="Arial" w:hAnsi="Arial"/>
        </w:rPr>
        <w:t xml:space="preserve"> We remember it all the time.</w:t>
      </w:r>
    </w:p>
    <w:p w14:paraId="2EE64A7D" w14:textId="77777777" w:rsidR="003D4AE3" w:rsidRDefault="003D4AE3">
      <w:pPr>
        <w:spacing w:after="0"/>
      </w:pPr>
    </w:p>
    <w:p w14:paraId="53C45F0C" w14:textId="257286F3" w:rsidR="003D4AE3" w:rsidRDefault="00967D85">
      <w:pPr>
        <w:spacing w:after="0"/>
      </w:pPr>
      <w:r>
        <w:rPr>
          <w:rFonts w:ascii="Arial" w:hAnsi="Arial"/>
          <w:b/>
        </w:rPr>
        <w:t xml:space="preserve">Researcher </w:t>
      </w:r>
      <w:r w:rsidR="007021CA">
        <w:rPr>
          <w:rFonts w:ascii="Arial" w:hAnsi="Arial"/>
          <w:color w:val="5D7284"/>
        </w:rPr>
        <w:t>33:50</w:t>
      </w:r>
    </w:p>
    <w:p w14:paraId="2F7F2DB2" w14:textId="77777777" w:rsidR="003D4AE3" w:rsidRDefault="007021CA">
      <w:pPr>
        <w:spacing w:after="0"/>
      </w:pPr>
      <w:r>
        <w:rPr>
          <w:rFonts w:ascii="Arial" w:hAnsi="Arial"/>
        </w:rPr>
        <w:t>That's interesting, because it was it became a reference point for the team to go back to and to reflect on right.</w:t>
      </w:r>
    </w:p>
    <w:p w14:paraId="3D08D371" w14:textId="77777777" w:rsidR="003D4AE3" w:rsidRDefault="003D4AE3">
      <w:pPr>
        <w:spacing w:after="0"/>
      </w:pPr>
    </w:p>
    <w:p w14:paraId="16A45E5C" w14:textId="487C749C"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33:59</w:t>
      </w:r>
    </w:p>
    <w:p w14:paraId="3AC4ADC3" w14:textId="5F7DD094" w:rsidR="003D4AE3" w:rsidRDefault="007021CA">
      <w:pPr>
        <w:spacing w:after="0"/>
      </w:pPr>
      <w:r>
        <w:rPr>
          <w:rFonts w:ascii="Arial" w:hAnsi="Arial"/>
        </w:rPr>
        <w:t xml:space="preserve">Yes. </w:t>
      </w:r>
      <w:r w:rsidR="008E72D3">
        <w:rPr>
          <w:rFonts w:ascii="Arial" w:hAnsi="Arial"/>
        </w:rPr>
        <w:t>Real life failures are powerful. You don’t forget them.</w:t>
      </w:r>
    </w:p>
    <w:p w14:paraId="264AF07A" w14:textId="77777777" w:rsidR="003D4AE3" w:rsidRDefault="003D4AE3">
      <w:pPr>
        <w:spacing w:after="0"/>
      </w:pPr>
    </w:p>
    <w:p w14:paraId="23F83B9C" w14:textId="38F9A54E" w:rsidR="003D4AE3" w:rsidRDefault="00967D85">
      <w:pPr>
        <w:spacing w:after="0"/>
      </w:pPr>
      <w:r>
        <w:rPr>
          <w:rFonts w:ascii="Arial" w:hAnsi="Arial"/>
          <w:b/>
        </w:rPr>
        <w:t xml:space="preserve">Researcher </w:t>
      </w:r>
      <w:r w:rsidR="007021CA">
        <w:rPr>
          <w:rFonts w:ascii="Arial" w:hAnsi="Arial"/>
          <w:color w:val="5D7284"/>
        </w:rPr>
        <w:t>34:02</w:t>
      </w:r>
    </w:p>
    <w:p w14:paraId="0513877F" w14:textId="77777777" w:rsidR="003D4AE3" w:rsidRDefault="007021CA">
      <w:pPr>
        <w:spacing w:after="0"/>
      </w:pPr>
      <w:r>
        <w:rPr>
          <w:rFonts w:ascii="Arial" w:hAnsi="Arial"/>
        </w:rPr>
        <w:t>Yes, they are very powerful. Yeah, they make impact on the team, right?</w:t>
      </w:r>
    </w:p>
    <w:p w14:paraId="5941D2F9" w14:textId="77777777" w:rsidR="003D4AE3" w:rsidRDefault="003D4AE3">
      <w:pPr>
        <w:spacing w:after="0"/>
      </w:pPr>
    </w:p>
    <w:p w14:paraId="4D47915E" w14:textId="2ECABE91"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34:07</w:t>
      </w:r>
    </w:p>
    <w:p w14:paraId="4DA0A71A" w14:textId="77777777" w:rsidR="003D4AE3" w:rsidRDefault="007021CA">
      <w:pPr>
        <w:spacing w:after="0"/>
      </w:pPr>
      <w:r>
        <w:rPr>
          <w:rFonts w:ascii="Arial" w:hAnsi="Arial"/>
        </w:rPr>
        <w:t>Yes, yes.</w:t>
      </w:r>
    </w:p>
    <w:p w14:paraId="27377620" w14:textId="77777777" w:rsidR="003D4AE3" w:rsidRDefault="003D4AE3">
      <w:pPr>
        <w:spacing w:after="0"/>
      </w:pPr>
    </w:p>
    <w:p w14:paraId="15BB6FC3" w14:textId="3CC0655B" w:rsidR="003D4AE3" w:rsidRDefault="00967D85">
      <w:pPr>
        <w:spacing w:after="0"/>
      </w:pPr>
      <w:r>
        <w:rPr>
          <w:rFonts w:ascii="Arial" w:hAnsi="Arial"/>
          <w:b/>
        </w:rPr>
        <w:t xml:space="preserve">Researcher </w:t>
      </w:r>
      <w:r w:rsidR="007021CA">
        <w:rPr>
          <w:rFonts w:ascii="Arial" w:hAnsi="Arial"/>
          <w:color w:val="5D7284"/>
        </w:rPr>
        <w:t>34:11</w:t>
      </w:r>
    </w:p>
    <w:p w14:paraId="52BB3FEA" w14:textId="77777777" w:rsidR="003D4AE3" w:rsidRDefault="007021CA">
      <w:pPr>
        <w:spacing w:after="0"/>
      </w:pPr>
      <w:r>
        <w:rPr>
          <w:rFonts w:ascii="Arial" w:hAnsi="Arial"/>
        </w:rPr>
        <w:t>Okay, fantastic. That was a very good example. Thank you. I move to the next item on the email which I have sent and we can discuss it. It is safe to take risk and initiative in your team. Yes, we actually encourage initiative, but about the risk, we mostly discuss it. Before we go into an example, can you elaborate a little bit on this? So now, the dynamic on the team has changed and there is more openness and safety and people bring initiatives. Can you elaborate a little bit on this?</w:t>
      </w:r>
    </w:p>
    <w:p w14:paraId="748FD70F" w14:textId="77777777" w:rsidR="003D4AE3" w:rsidRDefault="003D4AE3">
      <w:pPr>
        <w:spacing w:after="0"/>
      </w:pPr>
    </w:p>
    <w:p w14:paraId="4D3A5F99" w14:textId="429F93D8"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34:59</w:t>
      </w:r>
    </w:p>
    <w:p w14:paraId="537241E1" w14:textId="6EEEDBAE" w:rsidR="003D4AE3" w:rsidRDefault="007021CA">
      <w:pPr>
        <w:spacing w:after="0"/>
      </w:pPr>
      <w:r>
        <w:rPr>
          <w:rFonts w:ascii="Arial" w:hAnsi="Arial"/>
        </w:rPr>
        <w:t>Yes. Yeah, now we try to encourage initiatives and before rejecting them, we do some research about it. Because good initiatives can change the outcome of project</w:t>
      </w:r>
      <w:r w:rsidR="00AD06F7">
        <w:rPr>
          <w:rFonts w:ascii="Arial" w:hAnsi="Arial"/>
        </w:rPr>
        <w:t xml:space="preserve"> in healthy ways</w:t>
      </w:r>
      <w:r>
        <w:rPr>
          <w:rFonts w:ascii="Arial" w:hAnsi="Arial"/>
        </w:rPr>
        <w:t>. I can also give an example. Yeah. Let's say, in our project, which we had to make a lot of PDFs for the staples. So we use the library called DOM PDF. It was working, but it was slow, and we use our own language to show that PDFs Unicode. So we use Unicode letters, when you will use the Unicode letters to show in this PDFs the performance degraded a lot. So it was getting a big issue for us, because we cannot generate or show those super properly. So one of our to one of our team members d</w:t>
      </w:r>
      <w:r w:rsidR="00D911D7">
        <w:rPr>
          <w:rFonts w:ascii="Arial" w:hAnsi="Arial"/>
        </w:rPr>
        <w:t>id</w:t>
      </w:r>
      <w:r>
        <w:rPr>
          <w:rFonts w:ascii="Arial" w:hAnsi="Arial"/>
        </w:rPr>
        <w:t xml:space="preserve"> some research. And they have like a very risky, but encourag</w:t>
      </w:r>
      <w:r w:rsidR="00D911D7">
        <w:rPr>
          <w:rFonts w:ascii="Arial" w:hAnsi="Arial"/>
        </w:rPr>
        <w:t>ing</w:t>
      </w:r>
      <w:r>
        <w:rPr>
          <w:rFonts w:ascii="Arial" w:hAnsi="Arial"/>
        </w:rPr>
        <w:t xml:space="preserve"> idea. So we use a new PDF engine, instead of library. It was a very risky decisions, because we make learning engine and maintaining a server was difficult. But in the end, we implemented a project called application to PDF and started implementing it, the performance boosted a lot. It was like a magic world where we are we were making and showing a report with two three minutes, it will take just three to four seconds to show that it wasn't really received but very successful.</w:t>
      </w:r>
    </w:p>
    <w:p w14:paraId="615631A6" w14:textId="77777777" w:rsidR="003D4AE3" w:rsidRDefault="003D4AE3">
      <w:pPr>
        <w:spacing w:after="0"/>
      </w:pPr>
    </w:p>
    <w:p w14:paraId="42BB9023" w14:textId="7C49718A" w:rsidR="003D4AE3" w:rsidRDefault="00967D85">
      <w:pPr>
        <w:spacing w:after="0"/>
      </w:pPr>
      <w:r>
        <w:rPr>
          <w:rFonts w:ascii="Arial" w:hAnsi="Arial"/>
          <w:b/>
        </w:rPr>
        <w:t xml:space="preserve">Researcher </w:t>
      </w:r>
      <w:r w:rsidR="007021CA">
        <w:rPr>
          <w:rFonts w:ascii="Arial" w:hAnsi="Arial"/>
          <w:color w:val="5D7284"/>
        </w:rPr>
        <w:t>36:57</w:t>
      </w:r>
    </w:p>
    <w:p w14:paraId="30955898" w14:textId="635F6DC7" w:rsidR="003D4AE3" w:rsidRDefault="007021CA">
      <w:pPr>
        <w:spacing w:after="0"/>
      </w:pPr>
      <w:r>
        <w:rPr>
          <w:rFonts w:ascii="Arial" w:hAnsi="Arial"/>
        </w:rPr>
        <w:t>So let me follow up on this example. This is a great example. Thank you. What made you taking the risk? And following your colleague</w:t>
      </w:r>
      <w:r w:rsidR="002E7CDE">
        <w:rPr>
          <w:rFonts w:ascii="Arial" w:hAnsi="Arial"/>
        </w:rPr>
        <w:t xml:space="preserve"> </w:t>
      </w:r>
      <w:r>
        <w:rPr>
          <w:rFonts w:ascii="Arial" w:hAnsi="Arial"/>
        </w:rPr>
        <w:t>suggestion? What do you think motivates the team to take the risk?</w:t>
      </w:r>
    </w:p>
    <w:p w14:paraId="6C749CCD" w14:textId="77777777" w:rsidR="003D4AE3" w:rsidRDefault="003D4AE3">
      <w:pPr>
        <w:spacing w:after="0"/>
      </w:pPr>
    </w:p>
    <w:p w14:paraId="50B05FA7" w14:textId="7EEEF11D"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37:15</w:t>
      </w:r>
    </w:p>
    <w:p w14:paraId="19527B30" w14:textId="2D94E8A8" w:rsidR="003D4AE3" w:rsidRDefault="007021CA">
      <w:pPr>
        <w:spacing w:after="0"/>
      </w:pPr>
      <w:r>
        <w:rPr>
          <w:rFonts w:ascii="Arial" w:hAnsi="Arial"/>
        </w:rPr>
        <w:t xml:space="preserve">Well, there are some factors, because we were desperate to seek another solution. And after, when he researched and implemented a small </w:t>
      </w:r>
      <w:r w:rsidR="002E7CDE">
        <w:rPr>
          <w:rFonts w:ascii="Arial" w:hAnsi="Arial"/>
        </w:rPr>
        <w:t>pilot</w:t>
      </w:r>
      <w:r>
        <w:rPr>
          <w:rFonts w:ascii="Arial" w:hAnsi="Arial"/>
        </w:rPr>
        <w:t xml:space="preserve"> to demonstrate </w:t>
      </w:r>
      <w:r w:rsidR="00C5778B">
        <w:rPr>
          <w:rFonts w:ascii="Arial" w:hAnsi="Arial"/>
        </w:rPr>
        <w:t xml:space="preserve">to </w:t>
      </w:r>
      <w:r>
        <w:rPr>
          <w:rFonts w:ascii="Arial" w:hAnsi="Arial"/>
        </w:rPr>
        <w:t xml:space="preserve">us, we found that yes, it's worth taking a risk, because </w:t>
      </w:r>
      <w:r w:rsidR="00C5778B">
        <w:rPr>
          <w:rFonts w:ascii="Arial" w:hAnsi="Arial"/>
        </w:rPr>
        <w:t>our solution was</w:t>
      </w:r>
      <w:r>
        <w:rPr>
          <w:rFonts w:ascii="Arial" w:hAnsi="Arial"/>
        </w:rPr>
        <w:t xml:space="preserve"> on the verge of collapsing.</w:t>
      </w:r>
    </w:p>
    <w:p w14:paraId="0C4C9B09" w14:textId="77777777" w:rsidR="003D4AE3" w:rsidRDefault="003D4AE3">
      <w:pPr>
        <w:spacing w:after="0"/>
      </w:pPr>
    </w:p>
    <w:p w14:paraId="71E45D64" w14:textId="14013B67" w:rsidR="003D4AE3" w:rsidRDefault="00967D85">
      <w:pPr>
        <w:spacing w:after="0"/>
      </w:pPr>
      <w:r>
        <w:rPr>
          <w:rFonts w:ascii="Arial" w:hAnsi="Arial"/>
          <w:b/>
        </w:rPr>
        <w:t xml:space="preserve">Researcher </w:t>
      </w:r>
      <w:r w:rsidR="007021CA">
        <w:rPr>
          <w:rFonts w:ascii="Arial" w:hAnsi="Arial"/>
          <w:color w:val="5D7284"/>
        </w:rPr>
        <w:t>37:43</w:t>
      </w:r>
    </w:p>
    <w:p w14:paraId="60DFBD36" w14:textId="66A15B34" w:rsidR="003D4AE3" w:rsidRDefault="007021CA">
      <w:pPr>
        <w:spacing w:after="0"/>
      </w:pPr>
      <w:r>
        <w:rPr>
          <w:rFonts w:ascii="Arial" w:hAnsi="Arial"/>
        </w:rPr>
        <w:t>So you did the integration. Yeah, that's great. Yeah. You didn't think of the consequences when taking the risk?</w:t>
      </w:r>
    </w:p>
    <w:p w14:paraId="026AB270" w14:textId="77777777" w:rsidR="003D4AE3" w:rsidRDefault="003D4AE3">
      <w:pPr>
        <w:spacing w:after="0"/>
      </w:pPr>
    </w:p>
    <w:p w14:paraId="524C22CA" w14:textId="651C8940"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37:54</w:t>
      </w:r>
    </w:p>
    <w:p w14:paraId="4DDF90C0" w14:textId="5B22B56A" w:rsidR="003D4AE3" w:rsidRDefault="007021CA">
      <w:pPr>
        <w:spacing w:after="0"/>
      </w:pPr>
      <w:r>
        <w:rPr>
          <w:rFonts w:ascii="Arial" w:hAnsi="Arial"/>
        </w:rPr>
        <w:t xml:space="preserve">Well, yeah, we also discussed with the stakeholders, and we also took some </w:t>
      </w:r>
      <w:r w:rsidR="000A138C">
        <w:rPr>
          <w:rFonts w:ascii="Arial" w:hAnsi="Arial"/>
        </w:rPr>
        <w:t>risks</w:t>
      </w:r>
      <w:r>
        <w:rPr>
          <w:rFonts w:ascii="Arial" w:hAnsi="Arial"/>
        </w:rPr>
        <w:t xml:space="preserve"> if </w:t>
      </w:r>
      <w:r w:rsidR="000A138C">
        <w:rPr>
          <w:rFonts w:ascii="Arial" w:hAnsi="Arial"/>
        </w:rPr>
        <w:t>t</w:t>
      </w:r>
      <w:r>
        <w:rPr>
          <w:rFonts w:ascii="Arial" w:hAnsi="Arial"/>
        </w:rPr>
        <w:t xml:space="preserve">his method fails, how could we go back to our previous system? Like yes, so we </w:t>
      </w:r>
      <w:r w:rsidR="000A138C">
        <w:rPr>
          <w:rFonts w:ascii="Arial" w:hAnsi="Arial"/>
        </w:rPr>
        <w:t>took</w:t>
      </w:r>
      <w:r>
        <w:rPr>
          <w:rFonts w:ascii="Arial" w:hAnsi="Arial"/>
        </w:rPr>
        <w:t xml:space="preserve"> a </w:t>
      </w:r>
      <w:r w:rsidR="000A138C">
        <w:rPr>
          <w:rFonts w:ascii="Arial" w:hAnsi="Arial"/>
        </w:rPr>
        <w:t>risk</w:t>
      </w:r>
      <w:r>
        <w:rPr>
          <w:rFonts w:ascii="Arial" w:hAnsi="Arial"/>
        </w:rPr>
        <w:t xml:space="preserve"> </w:t>
      </w:r>
      <w:r w:rsidR="000A138C">
        <w:rPr>
          <w:rFonts w:ascii="Arial" w:hAnsi="Arial"/>
        </w:rPr>
        <w:t xml:space="preserve">with this </w:t>
      </w:r>
      <w:r>
        <w:rPr>
          <w:rFonts w:ascii="Arial" w:hAnsi="Arial"/>
        </w:rPr>
        <w:t>method. So just</w:t>
      </w:r>
      <w:r w:rsidR="00CD3BFB">
        <w:rPr>
          <w:rFonts w:ascii="Arial" w:hAnsi="Arial"/>
        </w:rPr>
        <w:t xml:space="preserve"> because we also felt it is ok to take a risk and try</w:t>
      </w:r>
      <w:r w:rsidR="005C140B">
        <w:rPr>
          <w:rFonts w:ascii="Arial" w:hAnsi="Arial"/>
        </w:rPr>
        <w:t xml:space="preserve">. We didn’t feel there will be consequences. Yes, we were </w:t>
      </w:r>
      <w:r w:rsidR="00BD4C04">
        <w:rPr>
          <w:rFonts w:ascii="Arial" w:hAnsi="Arial"/>
        </w:rPr>
        <w:t>desperate</w:t>
      </w:r>
      <w:r w:rsidR="005C140B">
        <w:rPr>
          <w:rFonts w:ascii="Arial" w:hAnsi="Arial"/>
        </w:rPr>
        <w:t xml:space="preserve"> for a better solution</w:t>
      </w:r>
      <w:r w:rsidR="00BD4C04">
        <w:rPr>
          <w:rFonts w:ascii="Arial" w:hAnsi="Arial"/>
        </w:rPr>
        <w:t>, we also felt it is safe to experiment.</w:t>
      </w:r>
      <w:r w:rsidR="00AE2928">
        <w:rPr>
          <w:rFonts w:ascii="Arial" w:hAnsi="Arial"/>
        </w:rPr>
        <w:t xml:space="preserve"> We didn’t want to deliver a poorly performing application.</w:t>
      </w:r>
    </w:p>
    <w:p w14:paraId="14C0FFC7" w14:textId="77777777" w:rsidR="003D4AE3" w:rsidRDefault="003D4AE3">
      <w:pPr>
        <w:spacing w:after="0"/>
      </w:pPr>
    </w:p>
    <w:p w14:paraId="4B212998" w14:textId="44DCE5A6" w:rsidR="003D4AE3" w:rsidRDefault="00967D85">
      <w:pPr>
        <w:spacing w:after="0"/>
      </w:pPr>
      <w:r>
        <w:rPr>
          <w:rFonts w:ascii="Arial" w:hAnsi="Arial"/>
          <w:b/>
        </w:rPr>
        <w:t xml:space="preserve">Researcher </w:t>
      </w:r>
      <w:r w:rsidR="007021CA">
        <w:rPr>
          <w:rFonts w:ascii="Arial" w:hAnsi="Arial"/>
          <w:color w:val="5D7284"/>
        </w:rPr>
        <w:t>38:23</w:t>
      </w:r>
    </w:p>
    <w:p w14:paraId="52457DD1" w14:textId="69E4EC21" w:rsidR="003D4AE3" w:rsidRDefault="00AE2928">
      <w:pPr>
        <w:spacing w:after="0"/>
      </w:pPr>
      <w:r>
        <w:rPr>
          <w:rFonts w:ascii="Arial" w:hAnsi="Arial"/>
        </w:rPr>
        <w:t>S</w:t>
      </w:r>
      <w:r w:rsidR="007021CA">
        <w:rPr>
          <w:rFonts w:ascii="Arial" w:hAnsi="Arial"/>
        </w:rPr>
        <w:t>o this openness with your stakeholder</w:t>
      </w:r>
      <w:r>
        <w:rPr>
          <w:rFonts w:ascii="Arial" w:hAnsi="Arial"/>
        </w:rPr>
        <w:t>s</w:t>
      </w:r>
      <w:r w:rsidR="007021CA">
        <w:rPr>
          <w:rFonts w:ascii="Arial" w:hAnsi="Arial"/>
        </w:rPr>
        <w:t xml:space="preserve"> encouraged you to take the risk and it did work. </w:t>
      </w:r>
    </w:p>
    <w:p w14:paraId="4EF88D59" w14:textId="77777777" w:rsidR="003D4AE3" w:rsidRDefault="003D4AE3">
      <w:pPr>
        <w:spacing w:after="0"/>
      </w:pPr>
    </w:p>
    <w:p w14:paraId="305361AE" w14:textId="09E5323C" w:rsidR="003D4AE3" w:rsidRDefault="00DD07B5">
      <w:pPr>
        <w:spacing w:after="0"/>
      </w:pPr>
      <w:r>
        <w:rPr>
          <w:rFonts w:ascii="Arial" w:hAnsi="Arial"/>
          <w:b/>
        </w:rPr>
        <w:t>Researcher</w:t>
      </w:r>
      <w:r>
        <w:rPr>
          <w:rFonts w:ascii="Arial" w:hAnsi="Arial"/>
          <w:color w:val="5D7284"/>
        </w:rPr>
        <w:t xml:space="preserve"> </w:t>
      </w:r>
      <w:r w:rsidR="007021CA">
        <w:rPr>
          <w:rFonts w:ascii="Arial" w:hAnsi="Arial"/>
          <w:color w:val="5D7284"/>
        </w:rPr>
        <w:t>38:50</w:t>
      </w:r>
    </w:p>
    <w:p w14:paraId="6869BEB8" w14:textId="1F7D922C" w:rsidR="003D4AE3" w:rsidRDefault="007021CA">
      <w:pPr>
        <w:spacing w:after="0"/>
      </w:pPr>
      <w:r>
        <w:rPr>
          <w:rFonts w:ascii="Arial" w:hAnsi="Arial"/>
        </w:rPr>
        <w:t>Yes.</w:t>
      </w:r>
      <w:r w:rsidR="00667C17">
        <w:rPr>
          <w:rFonts w:ascii="Arial" w:hAnsi="Arial"/>
        </w:rPr>
        <w:t xml:space="preserve"> Okay. So in it somehow this openness and the buy</w:t>
      </w:r>
      <w:r w:rsidR="00A40A00">
        <w:rPr>
          <w:rFonts w:ascii="Arial" w:hAnsi="Arial"/>
        </w:rPr>
        <w:t>-</w:t>
      </w:r>
      <w:r w:rsidR="00667C17">
        <w:rPr>
          <w:rFonts w:ascii="Arial" w:hAnsi="Arial"/>
        </w:rPr>
        <w:t xml:space="preserve">in from our stakeholders creates this safe feeling that </w:t>
      </w:r>
      <w:r w:rsidR="00A40A00">
        <w:rPr>
          <w:rFonts w:ascii="Arial" w:hAnsi="Arial"/>
        </w:rPr>
        <w:t>we</w:t>
      </w:r>
      <w:r w:rsidR="00667C17">
        <w:rPr>
          <w:rFonts w:ascii="Arial" w:hAnsi="Arial"/>
        </w:rPr>
        <w:t xml:space="preserve"> can take the risk and see what happen</w:t>
      </w:r>
      <w:r w:rsidR="00A40A00">
        <w:rPr>
          <w:rFonts w:ascii="Arial" w:hAnsi="Arial"/>
        </w:rPr>
        <w:t>s</w:t>
      </w:r>
      <w:r w:rsidR="00667C17">
        <w:rPr>
          <w:rFonts w:ascii="Arial" w:hAnsi="Arial"/>
        </w:rPr>
        <w:t>?</w:t>
      </w:r>
      <w:r w:rsidR="00DD07B5">
        <w:t xml:space="preserve"> </w:t>
      </w:r>
      <w:r>
        <w:rPr>
          <w:rFonts w:ascii="Arial" w:hAnsi="Arial"/>
        </w:rPr>
        <w:t xml:space="preserve">So, as a team, this this became a </w:t>
      </w:r>
      <w:r w:rsidR="00A40A00">
        <w:rPr>
          <w:rFonts w:ascii="Arial" w:hAnsi="Arial"/>
        </w:rPr>
        <w:t>behavior</w:t>
      </w:r>
      <w:r>
        <w:rPr>
          <w:rFonts w:ascii="Arial" w:hAnsi="Arial"/>
        </w:rPr>
        <w:t>. So, what did you learn from it first, and I would follow up on another question, what did you learn from this from this process or this experience of taking risk, and it was rewarding to take the risk</w:t>
      </w:r>
      <w:r w:rsidR="00302E11">
        <w:rPr>
          <w:rFonts w:ascii="Arial" w:hAnsi="Arial"/>
        </w:rPr>
        <w:t>?</w:t>
      </w:r>
    </w:p>
    <w:p w14:paraId="3BC68018" w14:textId="77777777" w:rsidR="003D4AE3" w:rsidRDefault="003D4AE3">
      <w:pPr>
        <w:spacing w:after="0"/>
      </w:pPr>
    </w:p>
    <w:p w14:paraId="492CFE19" w14:textId="515ED9B3"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39:14</w:t>
      </w:r>
    </w:p>
    <w:p w14:paraId="5E1CD5B4" w14:textId="3575ED1E" w:rsidR="003D4AE3" w:rsidRDefault="00302E11">
      <w:pPr>
        <w:spacing w:after="0"/>
      </w:pPr>
      <w:r>
        <w:rPr>
          <w:rFonts w:ascii="Arial" w:hAnsi="Arial"/>
        </w:rPr>
        <w:t>W</w:t>
      </w:r>
      <w:r w:rsidR="007021CA">
        <w:rPr>
          <w:rFonts w:ascii="Arial" w:hAnsi="Arial"/>
        </w:rPr>
        <w:t xml:space="preserve">hen actually we try to we try to </w:t>
      </w:r>
      <w:proofErr w:type="spellStart"/>
      <w:r w:rsidR="007021CA">
        <w:rPr>
          <w:rFonts w:ascii="Arial" w:hAnsi="Arial"/>
        </w:rPr>
        <w:t>analyse</w:t>
      </w:r>
      <w:proofErr w:type="spellEnd"/>
      <w:r w:rsidR="007021CA">
        <w:rPr>
          <w:rFonts w:ascii="Arial" w:hAnsi="Arial"/>
        </w:rPr>
        <w:t xml:space="preserve"> the pros and cons. Because it is not always easy to implement that solution in our systems. So we learned pros and cons and how we should </w:t>
      </w:r>
      <w:r>
        <w:rPr>
          <w:rFonts w:ascii="Arial" w:hAnsi="Arial"/>
        </w:rPr>
        <w:t>make a decision</w:t>
      </w:r>
      <w:r w:rsidR="000A4B65">
        <w:rPr>
          <w:rFonts w:ascii="Arial" w:hAnsi="Arial"/>
        </w:rPr>
        <w:t xml:space="preserve"> whether</w:t>
      </w:r>
      <w:r w:rsidR="007021CA">
        <w:rPr>
          <w:rFonts w:ascii="Arial" w:hAnsi="Arial"/>
        </w:rPr>
        <w:t xml:space="preserve"> it worth it or not? Because there is a bad side of openness to everybody wants to give their new ideas. So you have to calculate </w:t>
      </w:r>
      <w:r w:rsidR="000A4B65">
        <w:rPr>
          <w:rFonts w:ascii="Arial" w:hAnsi="Arial"/>
        </w:rPr>
        <w:t>the risk before you decide to try</w:t>
      </w:r>
      <w:r w:rsidR="00E11FC2">
        <w:rPr>
          <w:rFonts w:ascii="Arial" w:hAnsi="Arial"/>
        </w:rPr>
        <w:t xml:space="preserve"> it</w:t>
      </w:r>
      <w:r w:rsidR="007021CA">
        <w:rPr>
          <w:rFonts w:ascii="Arial" w:hAnsi="Arial"/>
        </w:rPr>
        <w:t>. Is it worth it worth it or not? What I mean is you have to be careful</w:t>
      </w:r>
      <w:r w:rsidR="00E11FC2">
        <w:rPr>
          <w:rFonts w:ascii="Arial" w:hAnsi="Arial"/>
        </w:rPr>
        <w:t xml:space="preserve">, we </w:t>
      </w:r>
      <w:proofErr w:type="spellStart"/>
      <w:r w:rsidR="00E11FC2">
        <w:rPr>
          <w:rFonts w:ascii="Arial" w:hAnsi="Arial"/>
        </w:rPr>
        <w:t>can not</w:t>
      </w:r>
      <w:proofErr w:type="spellEnd"/>
      <w:r w:rsidR="00E11FC2">
        <w:rPr>
          <w:rFonts w:ascii="Arial" w:hAnsi="Arial"/>
        </w:rPr>
        <w:t xml:space="preserve"> try every new idea. Some ideas are riskier than others.</w:t>
      </w:r>
    </w:p>
    <w:p w14:paraId="133F4551" w14:textId="77777777" w:rsidR="003D4AE3" w:rsidRDefault="003D4AE3">
      <w:pPr>
        <w:spacing w:after="0"/>
      </w:pPr>
    </w:p>
    <w:p w14:paraId="7D52EF9E" w14:textId="6F4BD79D" w:rsidR="003D4AE3" w:rsidRDefault="00967D85">
      <w:pPr>
        <w:spacing w:after="0"/>
      </w:pPr>
      <w:r>
        <w:rPr>
          <w:rFonts w:ascii="Arial" w:hAnsi="Arial"/>
          <w:b/>
        </w:rPr>
        <w:t xml:space="preserve">Researcher </w:t>
      </w:r>
      <w:r w:rsidR="007021CA">
        <w:rPr>
          <w:rFonts w:ascii="Arial" w:hAnsi="Arial"/>
          <w:color w:val="5D7284"/>
        </w:rPr>
        <w:t>40:01</w:t>
      </w:r>
    </w:p>
    <w:p w14:paraId="71BF6D44" w14:textId="77777777" w:rsidR="003D4AE3" w:rsidRDefault="007021CA">
      <w:pPr>
        <w:spacing w:after="0"/>
      </w:pPr>
      <w:r>
        <w:rPr>
          <w:rFonts w:ascii="Arial" w:hAnsi="Arial"/>
        </w:rPr>
        <w:t>It is a calculated risk before you take the risk. That's what I understood. Yes. Okay. That's fantastic. We will move to the next one, which is the most important one, in my opinion, especially in a software engineering context, which is helping each other. The statement says it is difficult to ask other members of your team to help. You said no, we have very friendly team, we don't hesitate to help each other. So you help each other because you are confident that helping each other will make things better.</w:t>
      </w:r>
    </w:p>
    <w:p w14:paraId="57CFC70F" w14:textId="77777777" w:rsidR="003D4AE3" w:rsidRDefault="003D4AE3">
      <w:pPr>
        <w:spacing w:after="0"/>
      </w:pPr>
    </w:p>
    <w:p w14:paraId="59145FF1" w14:textId="303F6B9E"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40:43</w:t>
      </w:r>
    </w:p>
    <w:p w14:paraId="7DB1840D" w14:textId="599902E6" w:rsidR="003D4AE3" w:rsidRDefault="007021CA">
      <w:pPr>
        <w:spacing w:after="0"/>
      </w:pPr>
      <w:r>
        <w:rPr>
          <w:rFonts w:ascii="Arial" w:hAnsi="Arial"/>
        </w:rPr>
        <w:t xml:space="preserve">Well, in soccer, you know, there is a concept called Dr. B. Which is when you think about a certain thing for a </w:t>
      </w:r>
      <w:r w:rsidR="00A47106">
        <w:rPr>
          <w:rFonts w:ascii="Arial" w:hAnsi="Arial"/>
        </w:rPr>
        <w:t>long-term</w:t>
      </w:r>
      <w:r>
        <w:rPr>
          <w:rFonts w:ascii="Arial" w:hAnsi="Arial"/>
        </w:rPr>
        <w:t xml:space="preserve"> view by stacking certain parts. So discussing with each other, or showing it to other </w:t>
      </w:r>
      <w:r>
        <w:rPr>
          <w:rFonts w:ascii="Arial" w:hAnsi="Arial"/>
        </w:rPr>
        <w:lastRenderedPageBreak/>
        <w:t xml:space="preserve">eyes can help there. And, you know, humans want to have their own capabilities. When you </w:t>
      </w:r>
      <w:r w:rsidR="00F77748">
        <w:rPr>
          <w:rFonts w:ascii="Arial" w:hAnsi="Arial"/>
        </w:rPr>
        <w:t>have</w:t>
      </w:r>
      <w:r>
        <w:rPr>
          <w:rFonts w:ascii="Arial" w:hAnsi="Arial"/>
        </w:rPr>
        <w:t xml:space="preserve"> your </w:t>
      </w:r>
      <w:r w:rsidR="00F77748">
        <w:rPr>
          <w:rFonts w:ascii="Arial" w:hAnsi="Arial"/>
        </w:rPr>
        <w:t xml:space="preserve">own </w:t>
      </w:r>
      <w:r>
        <w:rPr>
          <w:rFonts w:ascii="Arial" w:hAnsi="Arial"/>
        </w:rPr>
        <w:t xml:space="preserve">limitations, some couple of hands may be very helpful for you. So we help each other because it's also a way to share your knowledge with each other. Once you help your team member, he will get rich day by day, as they will be helpful </w:t>
      </w:r>
      <w:r w:rsidR="00B44D80">
        <w:rPr>
          <w:rFonts w:ascii="Arial" w:hAnsi="Arial"/>
        </w:rPr>
        <w:t>to</w:t>
      </w:r>
      <w:r>
        <w:rPr>
          <w:rFonts w:ascii="Arial" w:hAnsi="Arial"/>
        </w:rPr>
        <w:t xml:space="preserve"> you </w:t>
      </w:r>
      <w:r w:rsidR="00B44D80">
        <w:rPr>
          <w:rFonts w:ascii="Arial" w:hAnsi="Arial"/>
        </w:rPr>
        <w:t>in the future</w:t>
      </w:r>
      <w:r>
        <w:rPr>
          <w:rFonts w:ascii="Arial" w:hAnsi="Arial"/>
        </w:rPr>
        <w:t xml:space="preserve">. </w:t>
      </w:r>
      <w:r w:rsidR="00B44D80">
        <w:rPr>
          <w:rFonts w:ascii="Arial" w:hAnsi="Arial"/>
        </w:rPr>
        <w:t>It makes the team</w:t>
      </w:r>
      <w:r>
        <w:rPr>
          <w:rFonts w:ascii="Arial" w:hAnsi="Arial"/>
        </w:rPr>
        <w:t xml:space="preserve"> stronger.</w:t>
      </w:r>
    </w:p>
    <w:p w14:paraId="1E23EF52" w14:textId="77777777" w:rsidR="003D4AE3" w:rsidRDefault="003D4AE3">
      <w:pPr>
        <w:spacing w:after="0"/>
      </w:pPr>
    </w:p>
    <w:p w14:paraId="63A0D55C" w14:textId="2CEB0D10" w:rsidR="003D4AE3" w:rsidRDefault="00967D85">
      <w:pPr>
        <w:spacing w:after="0"/>
      </w:pPr>
      <w:r>
        <w:rPr>
          <w:rFonts w:ascii="Arial" w:hAnsi="Arial"/>
          <w:b/>
        </w:rPr>
        <w:t xml:space="preserve">Researcher </w:t>
      </w:r>
      <w:r w:rsidR="007021CA">
        <w:rPr>
          <w:rFonts w:ascii="Arial" w:hAnsi="Arial"/>
          <w:color w:val="5D7284"/>
        </w:rPr>
        <w:t>41:37</w:t>
      </w:r>
    </w:p>
    <w:p w14:paraId="2C260995" w14:textId="1A2655F7" w:rsidR="003D4AE3" w:rsidRDefault="007021CA">
      <w:pPr>
        <w:spacing w:after="0"/>
      </w:pPr>
      <w:r>
        <w:rPr>
          <w:rFonts w:ascii="Arial" w:hAnsi="Arial"/>
        </w:rPr>
        <w:t>So it's a win situation. Right? You share? Yes. Yeah. So do you think this knowledge sharing helps also quality and how?</w:t>
      </w:r>
    </w:p>
    <w:p w14:paraId="4A4A66D4" w14:textId="77777777" w:rsidR="003D4AE3" w:rsidRDefault="003D4AE3">
      <w:pPr>
        <w:spacing w:after="0"/>
      </w:pPr>
    </w:p>
    <w:p w14:paraId="2357BAB8" w14:textId="6C3D632F"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41:54</w:t>
      </w:r>
    </w:p>
    <w:p w14:paraId="77A2E74D" w14:textId="7911E6C8" w:rsidR="003D4AE3" w:rsidRDefault="007021CA">
      <w:pPr>
        <w:spacing w:after="0"/>
      </w:pPr>
      <w:r>
        <w:rPr>
          <w:rFonts w:ascii="Arial" w:hAnsi="Arial"/>
        </w:rPr>
        <w:t xml:space="preserve">When, you know, software engineering, or coding is actually </w:t>
      </w:r>
      <w:r w:rsidR="00CC60C2">
        <w:rPr>
          <w:rFonts w:ascii="Arial" w:hAnsi="Arial"/>
        </w:rPr>
        <w:t>not inherited, I mean do don’t learn is one day</w:t>
      </w:r>
      <w:r>
        <w:rPr>
          <w:rFonts w:ascii="Arial" w:hAnsi="Arial"/>
        </w:rPr>
        <w:t>. So you don't build it in a day, you will grow day by day. So when I started my career, I wasn't very confident, or I wasn't very knowledgeable. And</w:t>
      </w:r>
      <w:r w:rsidR="00190CC8">
        <w:rPr>
          <w:rFonts w:ascii="Arial" w:hAnsi="Arial"/>
        </w:rPr>
        <w:t xml:space="preserve"> </w:t>
      </w:r>
      <w:r>
        <w:rPr>
          <w:rFonts w:ascii="Arial" w:hAnsi="Arial"/>
        </w:rPr>
        <w:t xml:space="preserve">from my </w:t>
      </w:r>
      <w:r w:rsidR="00190CC8">
        <w:rPr>
          <w:rFonts w:ascii="Arial" w:hAnsi="Arial"/>
        </w:rPr>
        <w:t>r</w:t>
      </w:r>
      <w:r w:rsidR="00967D85">
        <w:rPr>
          <w:rFonts w:ascii="Arial" w:hAnsi="Arial"/>
        </w:rPr>
        <w:t>esearcher</w:t>
      </w:r>
      <w:r>
        <w:rPr>
          <w:rFonts w:ascii="Arial" w:hAnsi="Arial"/>
        </w:rPr>
        <w:t>, my colleagues, my teams</w:t>
      </w:r>
      <w:r w:rsidR="000A5A0B">
        <w:rPr>
          <w:rFonts w:ascii="Arial" w:hAnsi="Arial"/>
        </w:rPr>
        <w:t xml:space="preserve"> I learned</w:t>
      </w:r>
      <w:r>
        <w:rPr>
          <w:rFonts w:ascii="Arial" w:hAnsi="Arial"/>
        </w:rPr>
        <w:t xml:space="preserve">. So after certain time, I got confident that, yes, I think I am good at it. So helping each other will transfer this knowledge and make him a good make another person a good software engineer. So if I help my weak, weak colleague, the team will </w:t>
      </w:r>
      <w:r w:rsidR="00AE50EB">
        <w:rPr>
          <w:rFonts w:ascii="Arial" w:hAnsi="Arial"/>
        </w:rPr>
        <w:t>get</w:t>
      </w:r>
      <w:r>
        <w:rPr>
          <w:rFonts w:ascii="Arial" w:hAnsi="Arial"/>
        </w:rPr>
        <w:t xml:space="preserve"> better day by day. He will learn what to </w:t>
      </w:r>
      <w:r w:rsidR="00FB017B">
        <w:rPr>
          <w:rFonts w:ascii="Arial" w:hAnsi="Arial"/>
        </w:rPr>
        <w:t>and how to do it</w:t>
      </w:r>
      <w:r>
        <w:rPr>
          <w:rFonts w:ascii="Arial" w:hAnsi="Arial"/>
        </w:rPr>
        <w:t>. Coding styles</w:t>
      </w:r>
      <w:r w:rsidR="00FB017B">
        <w:rPr>
          <w:rFonts w:ascii="Arial" w:hAnsi="Arial"/>
        </w:rPr>
        <w:t xml:space="preserve"> for example</w:t>
      </w:r>
      <w:r>
        <w:rPr>
          <w:rFonts w:ascii="Arial" w:hAnsi="Arial"/>
        </w:rPr>
        <w:t xml:space="preserve">, he will learn </w:t>
      </w:r>
      <w:r w:rsidR="004221B6">
        <w:rPr>
          <w:rFonts w:ascii="Arial" w:hAnsi="Arial"/>
        </w:rPr>
        <w:t>how to produce a clean code</w:t>
      </w:r>
      <w:r>
        <w:rPr>
          <w:rFonts w:ascii="Arial" w:hAnsi="Arial"/>
        </w:rPr>
        <w:t xml:space="preserve">. This really </w:t>
      </w:r>
      <w:r w:rsidR="004221B6">
        <w:rPr>
          <w:rFonts w:ascii="Arial" w:hAnsi="Arial"/>
        </w:rPr>
        <w:t>help us achieve better quality.</w:t>
      </w:r>
    </w:p>
    <w:p w14:paraId="3F907999" w14:textId="77777777" w:rsidR="003D4AE3" w:rsidRDefault="003D4AE3">
      <w:pPr>
        <w:spacing w:after="0"/>
      </w:pPr>
    </w:p>
    <w:p w14:paraId="2495A98B" w14:textId="29768ACA" w:rsidR="003D4AE3" w:rsidRDefault="00967D85">
      <w:pPr>
        <w:spacing w:after="0"/>
      </w:pPr>
      <w:r>
        <w:rPr>
          <w:rFonts w:ascii="Arial" w:hAnsi="Arial"/>
          <w:b/>
        </w:rPr>
        <w:t xml:space="preserve">Researcher </w:t>
      </w:r>
      <w:r w:rsidR="007021CA">
        <w:rPr>
          <w:rFonts w:ascii="Arial" w:hAnsi="Arial"/>
          <w:color w:val="5D7284"/>
        </w:rPr>
        <w:t>43:03</w:t>
      </w:r>
    </w:p>
    <w:p w14:paraId="1C95ED80" w14:textId="28AE4E1E" w:rsidR="003D4AE3" w:rsidRDefault="007021CA">
      <w:pPr>
        <w:spacing w:after="0"/>
      </w:pPr>
      <w:r>
        <w:rPr>
          <w:rFonts w:ascii="Arial" w:hAnsi="Arial"/>
        </w:rPr>
        <w:t>That's a great, it's again, a win situation, you become better at coding and your colleague become better a</w:t>
      </w:r>
      <w:r w:rsidR="004221B6">
        <w:rPr>
          <w:rFonts w:ascii="Arial" w:hAnsi="Arial"/>
        </w:rPr>
        <w:t xml:space="preserve">t </w:t>
      </w:r>
      <w:r>
        <w:rPr>
          <w:rFonts w:ascii="Arial" w:hAnsi="Arial"/>
        </w:rPr>
        <w:t>coding, and it's a win situation.</w:t>
      </w:r>
    </w:p>
    <w:p w14:paraId="3EC4FD39" w14:textId="77777777" w:rsidR="003D4AE3" w:rsidRDefault="003D4AE3">
      <w:pPr>
        <w:spacing w:after="0"/>
      </w:pPr>
    </w:p>
    <w:p w14:paraId="2633569D" w14:textId="132373F5"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43:15</w:t>
      </w:r>
    </w:p>
    <w:p w14:paraId="1A8E95E3" w14:textId="0ABCC170" w:rsidR="003D4AE3" w:rsidRDefault="007021CA">
      <w:pPr>
        <w:spacing w:after="0"/>
      </w:pPr>
      <w:r>
        <w:rPr>
          <w:rFonts w:ascii="Arial" w:hAnsi="Arial"/>
        </w:rPr>
        <w:t>Yes.</w:t>
      </w:r>
      <w:r w:rsidR="004221B6">
        <w:rPr>
          <w:rFonts w:ascii="Arial" w:hAnsi="Arial"/>
        </w:rPr>
        <w:t xml:space="preserve"> Exactly.</w:t>
      </w:r>
    </w:p>
    <w:p w14:paraId="6B18D890" w14:textId="77777777" w:rsidR="003D4AE3" w:rsidRDefault="003D4AE3">
      <w:pPr>
        <w:spacing w:after="0"/>
      </w:pPr>
    </w:p>
    <w:p w14:paraId="333907DF" w14:textId="66B2EBDF" w:rsidR="003D4AE3" w:rsidRDefault="00967D85">
      <w:pPr>
        <w:spacing w:after="0"/>
      </w:pPr>
      <w:r>
        <w:rPr>
          <w:rFonts w:ascii="Arial" w:hAnsi="Arial"/>
          <w:b/>
        </w:rPr>
        <w:t xml:space="preserve">Researcher </w:t>
      </w:r>
      <w:r w:rsidR="007021CA">
        <w:rPr>
          <w:rFonts w:ascii="Arial" w:hAnsi="Arial"/>
          <w:color w:val="5D7284"/>
        </w:rPr>
        <w:t>43:16</w:t>
      </w:r>
    </w:p>
    <w:p w14:paraId="2DEFBDB8" w14:textId="77777777" w:rsidR="003D4AE3" w:rsidRDefault="007021CA">
      <w:pPr>
        <w:spacing w:after="0"/>
      </w:pPr>
      <w:r>
        <w:rPr>
          <w:rFonts w:ascii="Arial" w:hAnsi="Arial"/>
        </w:rPr>
        <w:t>So you have an example here, can you can you talk to me or share with me this example?</w:t>
      </w:r>
    </w:p>
    <w:p w14:paraId="614E0F2A" w14:textId="77777777" w:rsidR="003D4AE3" w:rsidRDefault="003D4AE3">
      <w:pPr>
        <w:spacing w:after="0"/>
      </w:pPr>
    </w:p>
    <w:p w14:paraId="0AA89780" w14:textId="54A189CA"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43:25</w:t>
      </w:r>
    </w:p>
    <w:p w14:paraId="00C8C9CB" w14:textId="640F7098" w:rsidR="003D4AE3" w:rsidRDefault="007021CA">
      <w:pPr>
        <w:spacing w:after="0"/>
      </w:pPr>
      <w:r>
        <w:rPr>
          <w:rFonts w:ascii="Arial" w:hAnsi="Arial"/>
        </w:rPr>
        <w:t>Okay, yes, there are two examples. Let's say let's say for the first example, that we were making a spreadsheet application, we have client. So there are certain challenges because it takes a lot of skill level scripting. It you have to know a lot some JavaScript to solve this case, console problems. And all the time, I was not really reaching that. So I started I was stuck in a certain situation and couldn't, couldn't overcome it. Then one of my team member who was who was quite fluent in JavaScript helped me he helped me to get to work on this situation. And also he helped me to know these procedures to implement their surgical</w:t>
      </w:r>
      <w:r w:rsidR="00756362">
        <w:rPr>
          <w:rFonts w:ascii="Arial" w:hAnsi="Arial"/>
        </w:rPr>
        <w:t xml:space="preserve"> structures</w:t>
      </w:r>
      <w:r>
        <w:rPr>
          <w:rFonts w:ascii="Arial" w:hAnsi="Arial"/>
        </w:rPr>
        <w:t>. So together, we made a very good solution for that</w:t>
      </w:r>
      <w:r w:rsidR="00756362">
        <w:rPr>
          <w:rFonts w:ascii="Arial" w:hAnsi="Arial"/>
        </w:rPr>
        <w:t xml:space="preserve"> and better code quality</w:t>
      </w:r>
      <w:r>
        <w:rPr>
          <w:rFonts w:ascii="Arial" w:hAnsi="Arial"/>
        </w:rPr>
        <w:t>.</w:t>
      </w:r>
    </w:p>
    <w:p w14:paraId="31F21E61" w14:textId="06559FC3" w:rsidR="003D4AE3" w:rsidRDefault="003D4AE3">
      <w:pPr>
        <w:spacing w:after="0"/>
      </w:pPr>
    </w:p>
    <w:p w14:paraId="1DDEA68D" w14:textId="13D073E9" w:rsidR="004221B6" w:rsidRDefault="004221B6">
      <w:pPr>
        <w:spacing w:after="0"/>
      </w:pPr>
    </w:p>
    <w:p w14:paraId="3EFB70BC" w14:textId="4F20B3E3" w:rsidR="000603E3" w:rsidRDefault="000603E3">
      <w:pPr>
        <w:spacing w:after="0"/>
      </w:pPr>
    </w:p>
    <w:p w14:paraId="34A1F244" w14:textId="77777777" w:rsidR="000603E3" w:rsidRDefault="000603E3">
      <w:pPr>
        <w:spacing w:after="0"/>
      </w:pPr>
    </w:p>
    <w:p w14:paraId="1AFDB7AE" w14:textId="77777777" w:rsidR="00066148" w:rsidRDefault="00066148">
      <w:pPr>
        <w:spacing w:after="0"/>
      </w:pPr>
    </w:p>
    <w:p w14:paraId="2D5B9B44" w14:textId="77777777" w:rsidR="004221B6" w:rsidRDefault="004221B6">
      <w:pPr>
        <w:spacing w:after="0"/>
      </w:pPr>
    </w:p>
    <w:p w14:paraId="30843A78" w14:textId="6A103CB7" w:rsidR="003D4AE3" w:rsidRDefault="00967D85">
      <w:pPr>
        <w:spacing w:after="0"/>
      </w:pPr>
      <w:r>
        <w:rPr>
          <w:rFonts w:ascii="Arial" w:hAnsi="Arial"/>
          <w:b/>
        </w:rPr>
        <w:lastRenderedPageBreak/>
        <w:t xml:space="preserve">Researcher </w:t>
      </w:r>
      <w:r w:rsidR="007021CA">
        <w:rPr>
          <w:rFonts w:ascii="Arial" w:hAnsi="Arial"/>
          <w:color w:val="5D7284"/>
        </w:rPr>
        <w:t>44:30</w:t>
      </w:r>
    </w:p>
    <w:p w14:paraId="5BC3DAA8" w14:textId="3F5F69EF" w:rsidR="003D4AE3" w:rsidRDefault="007021CA">
      <w:pPr>
        <w:spacing w:after="0"/>
      </w:pPr>
      <w:r>
        <w:rPr>
          <w:rFonts w:ascii="Arial" w:hAnsi="Arial"/>
        </w:rPr>
        <w:t>So do you think this collaboration made the code for the checks the spellchecker better? Do you think the quality of your code was better as a because you collaborated with your colleague who had bid who had more advanced schemes?</w:t>
      </w:r>
    </w:p>
    <w:p w14:paraId="03A8450D" w14:textId="77777777" w:rsidR="003D4AE3" w:rsidRDefault="003D4AE3">
      <w:pPr>
        <w:spacing w:after="0"/>
      </w:pPr>
    </w:p>
    <w:p w14:paraId="696DAFA1" w14:textId="4EE572C3"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44:50</w:t>
      </w:r>
    </w:p>
    <w:p w14:paraId="2FF79E43" w14:textId="5499EDFA" w:rsidR="003D4AE3" w:rsidRDefault="007021CA">
      <w:pPr>
        <w:spacing w:after="0"/>
      </w:pPr>
      <w:r>
        <w:rPr>
          <w:rFonts w:ascii="Arial" w:hAnsi="Arial"/>
        </w:rPr>
        <w:t xml:space="preserve">Yes, I learned from him. And also my code got </w:t>
      </w:r>
      <w:r w:rsidR="00612655">
        <w:rPr>
          <w:rFonts w:ascii="Arial" w:hAnsi="Arial"/>
        </w:rPr>
        <w:t>much better</w:t>
      </w:r>
      <w:r>
        <w:rPr>
          <w:rFonts w:ascii="Arial" w:hAnsi="Arial"/>
        </w:rPr>
        <w:t>, we made a very good solution</w:t>
      </w:r>
      <w:r w:rsidR="00612655">
        <w:rPr>
          <w:rFonts w:ascii="Arial" w:hAnsi="Arial"/>
        </w:rPr>
        <w:t>, a scalable solution</w:t>
      </w:r>
      <w:r>
        <w:rPr>
          <w:rFonts w:ascii="Arial" w:hAnsi="Arial"/>
        </w:rPr>
        <w:t>. The spellchecker was very influential</w:t>
      </w:r>
      <w:r w:rsidR="00864C22">
        <w:rPr>
          <w:rFonts w:ascii="Arial" w:hAnsi="Arial"/>
        </w:rPr>
        <w:t>.</w:t>
      </w:r>
      <w:r>
        <w:rPr>
          <w:rFonts w:ascii="Arial" w:hAnsi="Arial"/>
        </w:rPr>
        <w:t xml:space="preserve"> </w:t>
      </w:r>
    </w:p>
    <w:p w14:paraId="497F43F6" w14:textId="77777777" w:rsidR="003D4AE3" w:rsidRDefault="003D4AE3">
      <w:pPr>
        <w:spacing w:after="0"/>
      </w:pPr>
    </w:p>
    <w:p w14:paraId="325F031E" w14:textId="7E8AB305" w:rsidR="003D4AE3" w:rsidRDefault="00967D85">
      <w:pPr>
        <w:spacing w:after="0"/>
      </w:pPr>
      <w:r>
        <w:rPr>
          <w:rFonts w:ascii="Arial" w:hAnsi="Arial"/>
          <w:b/>
        </w:rPr>
        <w:t xml:space="preserve">Researcher </w:t>
      </w:r>
      <w:r w:rsidR="007021CA">
        <w:rPr>
          <w:rFonts w:ascii="Arial" w:hAnsi="Arial"/>
          <w:color w:val="5D7284"/>
        </w:rPr>
        <w:t>45:01</w:t>
      </w:r>
    </w:p>
    <w:p w14:paraId="02076C12" w14:textId="77777777" w:rsidR="003D4AE3" w:rsidRDefault="007021CA">
      <w:pPr>
        <w:spacing w:after="0"/>
      </w:pPr>
      <w:r>
        <w:rPr>
          <w:rFonts w:ascii="Arial" w:hAnsi="Arial"/>
        </w:rPr>
        <w:t>Okay, fantastic. It's nice to hear you have another example, right?</w:t>
      </w:r>
    </w:p>
    <w:p w14:paraId="71C99DAB" w14:textId="77777777" w:rsidR="003D4AE3" w:rsidRDefault="003D4AE3">
      <w:pPr>
        <w:spacing w:after="0"/>
      </w:pPr>
    </w:p>
    <w:p w14:paraId="5EB28CA0" w14:textId="1FA7F726"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45:09</w:t>
      </w:r>
    </w:p>
    <w:p w14:paraId="02C9CF70" w14:textId="4B0962A2" w:rsidR="003D4AE3" w:rsidRDefault="007021CA">
      <w:pPr>
        <w:spacing w:after="0"/>
      </w:pPr>
      <w:r>
        <w:rPr>
          <w:rFonts w:ascii="Arial" w:hAnsi="Arial"/>
        </w:rPr>
        <w:t xml:space="preserve">Yes. My other example was, you know, related to security of the browsers, you know, our application or web application, usually around some browsers. So after sometimes Google releases their affiliate their browsers to in 2018, we face </w:t>
      </w:r>
      <w:r w:rsidR="00C437DE">
        <w:rPr>
          <w:rFonts w:ascii="Arial" w:hAnsi="Arial"/>
        </w:rPr>
        <w:t>a problem, it wa</w:t>
      </w:r>
      <w:r>
        <w:rPr>
          <w:rFonts w:ascii="Arial" w:hAnsi="Arial"/>
        </w:rPr>
        <w:t>s not ideal. And in 2019, we faced these types of issues where Google updated their policies, and they blocked some of the some of the features due to security reasons. And our tradition was using those features. So after updating browser everywhere, everybody was getting some error</w:t>
      </w:r>
      <w:r w:rsidR="008402CB">
        <w:rPr>
          <w:rFonts w:ascii="Arial" w:hAnsi="Arial"/>
        </w:rPr>
        <w:t>s</w:t>
      </w:r>
      <w:r>
        <w:rPr>
          <w:rFonts w:ascii="Arial" w:hAnsi="Arial"/>
        </w:rPr>
        <w:t xml:space="preserve"> or pitch was</w:t>
      </w:r>
      <w:r w:rsidR="008402CB">
        <w:rPr>
          <w:rFonts w:ascii="Arial" w:hAnsi="Arial"/>
        </w:rPr>
        <w:t xml:space="preserve"> not</w:t>
      </w:r>
      <w:r>
        <w:rPr>
          <w:rFonts w:ascii="Arial" w:hAnsi="Arial"/>
        </w:rPr>
        <w:t xml:space="preserve"> working properly. So and it was, it was quite </w:t>
      </w:r>
      <w:r w:rsidR="007531FB">
        <w:rPr>
          <w:rFonts w:ascii="Arial" w:hAnsi="Arial"/>
        </w:rPr>
        <w:t xml:space="preserve">an </w:t>
      </w:r>
      <w:r>
        <w:rPr>
          <w:rFonts w:ascii="Arial" w:hAnsi="Arial"/>
        </w:rPr>
        <w:t>emergency</w:t>
      </w:r>
      <w:r w:rsidR="007531FB">
        <w:rPr>
          <w:rFonts w:ascii="Arial" w:hAnsi="Arial"/>
        </w:rPr>
        <w:t xml:space="preserve"> to fix</w:t>
      </w:r>
      <w:r>
        <w:rPr>
          <w:rFonts w:ascii="Arial" w:hAnsi="Arial"/>
        </w:rPr>
        <w:t>. So we, our team, we s</w:t>
      </w:r>
      <w:r w:rsidR="007531FB">
        <w:rPr>
          <w:rFonts w:ascii="Arial" w:hAnsi="Arial"/>
        </w:rPr>
        <w:t>a</w:t>
      </w:r>
      <w:r>
        <w:rPr>
          <w:rFonts w:ascii="Arial" w:hAnsi="Arial"/>
        </w:rPr>
        <w:t>t together and find the security vulnerabilities, because not all of our supplie</w:t>
      </w:r>
      <w:r w:rsidR="00F0434E">
        <w:rPr>
          <w:rFonts w:ascii="Arial" w:hAnsi="Arial"/>
        </w:rPr>
        <w:t>d certificates</w:t>
      </w:r>
      <w:r>
        <w:rPr>
          <w:rFonts w:ascii="Arial" w:hAnsi="Arial"/>
        </w:rPr>
        <w:t xml:space="preserve"> were expired. Not all of us has expired security</w:t>
      </w:r>
      <w:r w:rsidR="002C3867">
        <w:rPr>
          <w:rFonts w:ascii="Arial" w:hAnsi="Arial"/>
        </w:rPr>
        <w:t xml:space="preserve"> certificates</w:t>
      </w:r>
      <w:r>
        <w:rPr>
          <w:rFonts w:ascii="Arial" w:hAnsi="Arial"/>
        </w:rPr>
        <w:t xml:space="preserve">. So those have knowledge they shared </w:t>
      </w:r>
      <w:r w:rsidR="002C3867">
        <w:rPr>
          <w:rFonts w:ascii="Arial" w:hAnsi="Arial"/>
        </w:rPr>
        <w:t xml:space="preserve">with us </w:t>
      </w:r>
      <w:r>
        <w:rPr>
          <w:rFonts w:ascii="Arial" w:hAnsi="Arial"/>
        </w:rPr>
        <w:t xml:space="preserve">and </w:t>
      </w:r>
      <w:r w:rsidR="002C3867">
        <w:rPr>
          <w:rFonts w:ascii="Arial" w:hAnsi="Arial"/>
        </w:rPr>
        <w:t>we</w:t>
      </w:r>
      <w:r>
        <w:rPr>
          <w:rFonts w:ascii="Arial" w:hAnsi="Arial"/>
        </w:rPr>
        <w:t xml:space="preserve"> fix</w:t>
      </w:r>
      <w:r w:rsidR="002C3867">
        <w:rPr>
          <w:rFonts w:ascii="Arial" w:hAnsi="Arial"/>
        </w:rPr>
        <w:t>ed</w:t>
      </w:r>
      <w:r>
        <w:rPr>
          <w:rFonts w:ascii="Arial" w:hAnsi="Arial"/>
        </w:rPr>
        <w:t xml:space="preserve"> them. So we collaborate with each other and work on the</w:t>
      </w:r>
      <w:r w:rsidR="002C3867">
        <w:rPr>
          <w:rFonts w:ascii="Arial" w:hAnsi="Arial"/>
        </w:rPr>
        <w:t xml:space="preserve"> fixes together</w:t>
      </w:r>
      <w:r>
        <w:rPr>
          <w:rFonts w:ascii="Arial" w:hAnsi="Arial"/>
        </w:rPr>
        <w:t>.</w:t>
      </w:r>
      <w:r w:rsidR="002C3867">
        <w:rPr>
          <w:rFonts w:ascii="Arial" w:hAnsi="Arial"/>
        </w:rPr>
        <w:t xml:space="preserve"> The problems were fixed faster and with optimal solutions.</w:t>
      </w:r>
    </w:p>
    <w:p w14:paraId="1327B217" w14:textId="77777777" w:rsidR="003D4AE3" w:rsidRDefault="003D4AE3">
      <w:pPr>
        <w:spacing w:after="0"/>
      </w:pPr>
    </w:p>
    <w:p w14:paraId="74E7CAE3" w14:textId="4823D65B" w:rsidR="003D4AE3" w:rsidRDefault="00967D85">
      <w:pPr>
        <w:spacing w:after="0"/>
      </w:pPr>
      <w:r>
        <w:rPr>
          <w:rFonts w:ascii="Arial" w:hAnsi="Arial"/>
          <w:b/>
        </w:rPr>
        <w:t xml:space="preserve">Researcher </w:t>
      </w:r>
      <w:r w:rsidR="007021CA">
        <w:rPr>
          <w:rFonts w:ascii="Arial" w:hAnsi="Arial"/>
          <w:color w:val="5D7284"/>
        </w:rPr>
        <w:t>46:31</w:t>
      </w:r>
    </w:p>
    <w:p w14:paraId="7B5F4F96" w14:textId="6343DC5E" w:rsidR="003D4AE3" w:rsidRDefault="007021CA">
      <w:pPr>
        <w:spacing w:after="0"/>
      </w:pPr>
      <w:r>
        <w:rPr>
          <w:rFonts w:ascii="Arial" w:hAnsi="Arial"/>
        </w:rPr>
        <w:t>Okay, that's another great example. So this collaborative work and solving this security issue. Do you think it happened because people feel comfortable in their work environment to help each other to solve these software issue?</w:t>
      </w:r>
    </w:p>
    <w:p w14:paraId="127D27B4" w14:textId="77777777" w:rsidR="003D4AE3" w:rsidRDefault="003D4AE3">
      <w:pPr>
        <w:spacing w:after="0"/>
      </w:pPr>
    </w:p>
    <w:p w14:paraId="6668E1C1" w14:textId="5483F359"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46:57</w:t>
      </w:r>
    </w:p>
    <w:p w14:paraId="60A9A03F" w14:textId="5D187F6E" w:rsidR="003D4AE3" w:rsidRDefault="007021CA">
      <w:pPr>
        <w:spacing w:after="0"/>
      </w:pPr>
      <w:r>
        <w:rPr>
          <w:rFonts w:ascii="Arial" w:hAnsi="Arial"/>
        </w:rPr>
        <w:t xml:space="preserve">Yeah, it's </w:t>
      </w:r>
      <w:r w:rsidR="003E188F">
        <w:rPr>
          <w:rFonts w:ascii="Arial" w:hAnsi="Arial"/>
        </w:rPr>
        <w:t xml:space="preserve">the </w:t>
      </w:r>
      <w:r>
        <w:rPr>
          <w:rFonts w:ascii="Arial" w:hAnsi="Arial"/>
        </w:rPr>
        <w:t xml:space="preserve">environmental. </w:t>
      </w:r>
      <w:r w:rsidR="003E188F">
        <w:rPr>
          <w:rFonts w:ascii="Arial" w:hAnsi="Arial"/>
        </w:rPr>
        <w:t>As I said, we feel comfortable and safe.</w:t>
      </w:r>
      <w:r w:rsidR="000C1F05">
        <w:rPr>
          <w:rFonts w:ascii="Arial" w:hAnsi="Arial"/>
        </w:rPr>
        <w:t xml:space="preserve"> And we feel it’s ok and happy confident to take initiatives.</w:t>
      </w:r>
    </w:p>
    <w:p w14:paraId="667589BE" w14:textId="77777777" w:rsidR="003D4AE3" w:rsidRDefault="003D4AE3">
      <w:pPr>
        <w:spacing w:after="0"/>
      </w:pPr>
    </w:p>
    <w:p w14:paraId="46323DB4" w14:textId="256B7A53" w:rsidR="003D4AE3" w:rsidRDefault="00967D85">
      <w:pPr>
        <w:spacing w:after="0"/>
      </w:pPr>
      <w:r>
        <w:rPr>
          <w:rFonts w:ascii="Arial" w:hAnsi="Arial"/>
          <w:b/>
        </w:rPr>
        <w:t xml:space="preserve">Researcher </w:t>
      </w:r>
      <w:r w:rsidR="007021CA">
        <w:rPr>
          <w:rFonts w:ascii="Arial" w:hAnsi="Arial"/>
          <w:color w:val="5D7284"/>
        </w:rPr>
        <w:t>47:06</w:t>
      </w:r>
    </w:p>
    <w:p w14:paraId="1075E9A7" w14:textId="56FC1EFD" w:rsidR="003D4AE3" w:rsidRDefault="007021CA">
      <w:pPr>
        <w:spacing w:after="0"/>
      </w:pPr>
      <w:r>
        <w:rPr>
          <w:rFonts w:ascii="Arial" w:hAnsi="Arial"/>
        </w:rPr>
        <w:t>So because it's a shared belief, you share these values together, and you feel it's safe to do so. Right?</w:t>
      </w:r>
    </w:p>
    <w:p w14:paraId="1691552E" w14:textId="77777777" w:rsidR="003D4AE3" w:rsidRDefault="003D4AE3">
      <w:pPr>
        <w:spacing w:after="0"/>
      </w:pPr>
    </w:p>
    <w:p w14:paraId="607D9150" w14:textId="6BD12C78"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47:14</w:t>
      </w:r>
    </w:p>
    <w:p w14:paraId="4C3C8E77" w14:textId="2AE8E7A9" w:rsidR="003D4AE3" w:rsidRDefault="007021CA">
      <w:pPr>
        <w:spacing w:after="0"/>
      </w:pPr>
      <w:r>
        <w:rPr>
          <w:rFonts w:ascii="Arial" w:hAnsi="Arial"/>
        </w:rPr>
        <w:t>Yes.</w:t>
      </w:r>
      <w:r w:rsidR="001F655F">
        <w:rPr>
          <w:rFonts w:ascii="Arial" w:hAnsi="Arial"/>
        </w:rPr>
        <w:t xml:space="preserve"> We believe that we need to help each other.</w:t>
      </w:r>
    </w:p>
    <w:p w14:paraId="4A32545B" w14:textId="77777777" w:rsidR="003D4AE3" w:rsidRDefault="003D4AE3">
      <w:pPr>
        <w:spacing w:after="0"/>
      </w:pPr>
    </w:p>
    <w:p w14:paraId="07DAFAD5" w14:textId="70494382" w:rsidR="003D4AE3" w:rsidRDefault="00967D85">
      <w:pPr>
        <w:spacing w:after="0"/>
      </w:pPr>
      <w:r>
        <w:rPr>
          <w:rFonts w:ascii="Arial" w:hAnsi="Arial"/>
          <w:b/>
        </w:rPr>
        <w:t xml:space="preserve">Researcher </w:t>
      </w:r>
      <w:r w:rsidR="007021CA">
        <w:rPr>
          <w:rFonts w:ascii="Arial" w:hAnsi="Arial"/>
          <w:color w:val="5D7284"/>
        </w:rPr>
        <w:t>47:17</w:t>
      </w:r>
    </w:p>
    <w:p w14:paraId="76D573B3" w14:textId="77777777" w:rsidR="003D4AE3" w:rsidRDefault="007021CA">
      <w:pPr>
        <w:spacing w:after="0"/>
      </w:pPr>
      <w:r>
        <w:rPr>
          <w:rFonts w:ascii="Arial" w:hAnsi="Arial"/>
        </w:rPr>
        <w:t>So what would be the consequences? Yeah, so no problem. So what would be the consequences? If for this, Google security update policy, for example? If you didn't call up alright. And you didn't help each other? What would have happened?</w:t>
      </w:r>
    </w:p>
    <w:p w14:paraId="75C48E50" w14:textId="77777777" w:rsidR="003D4AE3" w:rsidRDefault="003D4AE3">
      <w:pPr>
        <w:spacing w:after="0"/>
      </w:pPr>
    </w:p>
    <w:p w14:paraId="10948FAC" w14:textId="76D38560" w:rsidR="003D4AE3" w:rsidRDefault="00AF7228">
      <w:pPr>
        <w:spacing w:after="0"/>
      </w:pPr>
      <w:r>
        <w:rPr>
          <w:rFonts w:ascii="Arial" w:hAnsi="Arial"/>
          <w:b/>
        </w:rPr>
        <w:lastRenderedPageBreak/>
        <w:t>Participant 5</w:t>
      </w:r>
      <w:r w:rsidR="0092733F">
        <w:rPr>
          <w:rFonts w:ascii="Arial" w:hAnsi="Arial"/>
          <w:b/>
        </w:rPr>
        <w:t xml:space="preserve">  </w:t>
      </w:r>
      <w:r w:rsidR="007021CA">
        <w:rPr>
          <w:rFonts w:ascii="Arial" w:hAnsi="Arial"/>
          <w:color w:val="5D7284"/>
        </w:rPr>
        <w:t>47:42</w:t>
      </w:r>
    </w:p>
    <w:p w14:paraId="2E586FA9" w14:textId="2B0C35EA" w:rsidR="003D4AE3" w:rsidRDefault="007021CA">
      <w:pPr>
        <w:spacing w:after="0"/>
      </w:pPr>
      <w:r>
        <w:rPr>
          <w:rFonts w:ascii="Arial" w:hAnsi="Arial"/>
        </w:rPr>
        <w:t>Well, our application was</w:t>
      </w:r>
      <w:r w:rsidR="0075405F">
        <w:rPr>
          <w:rFonts w:ascii="Arial" w:hAnsi="Arial"/>
        </w:rPr>
        <w:t xml:space="preserve"> </w:t>
      </w:r>
      <w:proofErr w:type="spellStart"/>
      <w:r w:rsidR="0075405F">
        <w:rPr>
          <w:rFonts w:ascii="Arial" w:hAnsi="Arial"/>
        </w:rPr>
        <w:t>gonna</w:t>
      </w:r>
      <w:proofErr w:type="spellEnd"/>
      <w:r>
        <w:rPr>
          <w:rFonts w:ascii="Arial" w:hAnsi="Arial"/>
        </w:rPr>
        <w:t xml:space="preserve"> stop</w:t>
      </w:r>
      <w:r w:rsidR="001E12D6">
        <w:rPr>
          <w:rFonts w:ascii="Arial" w:hAnsi="Arial"/>
        </w:rPr>
        <w:t xml:space="preserve"> </w:t>
      </w:r>
      <w:r>
        <w:rPr>
          <w:rFonts w:ascii="Arial" w:hAnsi="Arial"/>
        </w:rPr>
        <w:t xml:space="preserve">working. So we would have been </w:t>
      </w:r>
      <w:r w:rsidR="001E12D6">
        <w:rPr>
          <w:rFonts w:ascii="Arial" w:hAnsi="Arial"/>
        </w:rPr>
        <w:t>at risk to crush the client application in production with some business consequences</w:t>
      </w:r>
      <w:r>
        <w:rPr>
          <w:rFonts w:ascii="Arial" w:hAnsi="Arial"/>
        </w:rPr>
        <w:t xml:space="preserve">. Because if we talk to our stakeholders, they would actually </w:t>
      </w:r>
      <w:r w:rsidR="00383F95">
        <w:rPr>
          <w:rFonts w:ascii="Arial" w:hAnsi="Arial"/>
        </w:rPr>
        <w:t>ask</w:t>
      </w:r>
      <w:r>
        <w:rPr>
          <w:rFonts w:ascii="Arial" w:hAnsi="Arial"/>
        </w:rPr>
        <w:t xml:space="preserve"> us why you had </w:t>
      </w:r>
      <w:r w:rsidR="00383F95">
        <w:rPr>
          <w:rFonts w:ascii="Arial" w:hAnsi="Arial"/>
        </w:rPr>
        <w:t>vulnerabilities</w:t>
      </w:r>
      <w:r>
        <w:rPr>
          <w:rFonts w:ascii="Arial" w:hAnsi="Arial"/>
        </w:rPr>
        <w:t xml:space="preserve">, or why did you make </w:t>
      </w:r>
      <w:r w:rsidR="00383F95">
        <w:rPr>
          <w:rFonts w:ascii="Arial" w:hAnsi="Arial"/>
        </w:rPr>
        <w:t>a decision</w:t>
      </w:r>
      <w:r>
        <w:rPr>
          <w:rFonts w:ascii="Arial" w:hAnsi="Arial"/>
        </w:rPr>
        <w:t xml:space="preserve"> that has security issues? Right. But that time, it wasn't an issue. After sometimes it becomes a policy and a Google </w:t>
      </w:r>
      <w:r w:rsidR="0049671B">
        <w:rPr>
          <w:rFonts w:ascii="Arial" w:hAnsi="Arial"/>
        </w:rPr>
        <w:t>requirement</w:t>
      </w:r>
      <w:r>
        <w:rPr>
          <w:rFonts w:ascii="Arial" w:hAnsi="Arial"/>
        </w:rPr>
        <w:t xml:space="preserve">. But we didn't </w:t>
      </w:r>
      <w:r w:rsidR="0049671B">
        <w:rPr>
          <w:rFonts w:ascii="Arial" w:hAnsi="Arial"/>
        </w:rPr>
        <w:t>anticipate</w:t>
      </w:r>
      <w:r>
        <w:rPr>
          <w:rFonts w:ascii="Arial" w:hAnsi="Arial"/>
        </w:rPr>
        <w:t xml:space="preserve"> that. So if we did not overcome th</w:t>
      </w:r>
      <w:r w:rsidR="0049671B">
        <w:rPr>
          <w:rFonts w:ascii="Arial" w:hAnsi="Arial"/>
        </w:rPr>
        <w:t xml:space="preserve">e </w:t>
      </w:r>
      <w:r w:rsidR="000A3B29">
        <w:rPr>
          <w:rFonts w:ascii="Arial" w:hAnsi="Arial"/>
        </w:rPr>
        <w:t>problem</w:t>
      </w:r>
      <w:r w:rsidR="0049671B">
        <w:rPr>
          <w:rFonts w:ascii="Arial" w:hAnsi="Arial"/>
        </w:rPr>
        <w:t>, it would have been a</w:t>
      </w:r>
      <w:r>
        <w:rPr>
          <w:rFonts w:ascii="Arial" w:hAnsi="Arial"/>
        </w:rPr>
        <w:t xml:space="preserve"> </w:t>
      </w:r>
      <w:r w:rsidR="0049671B">
        <w:rPr>
          <w:rFonts w:ascii="Arial" w:hAnsi="Arial"/>
        </w:rPr>
        <w:t>d</w:t>
      </w:r>
      <w:r>
        <w:rPr>
          <w:rFonts w:ascii="Arial" w:hAnsi="Arial"/>
        </w:rPr>
        <w:t>isaster</w:t>
      </w:r>
      <w:r w:rsidR="0049671B">
        <w:rPr>
          <w:rFonts w:ascii="Arial" w:hAnsi="Arial"/>
        </w:rPr>
        <w:t>.</w:t>
      </w:r>
    </w:p>
    <w:p w14:paraId="11C06663" w14:textId="77777777" w:rsidR="003D4AE3" w:rsidRDefault="003D4AE3">
      <w:pPr>
        <w:spacing w:after="0"/>
      </w:pPr>
    </w:p>
    <w:p w14:paraId="1D249C17" w14:textId="051A386F" w:rsidR="003D4AE3" w:rsidRDefault="00967D85">
      <w:pPr>
        <w:spacing w:after="0"/>
      </w:pPr>
      <w:r>
        <w:rPr>
          <w:rFonts w:ascii="Arial" w:hAnsi="Arial"/>
          <w:b/>
        </w:rPr>
        <w:t xml:space="preserve">Researcher </w:t>
      </w:r>
      <w:r w:rsidR="007021CA">
        <w:rPr>
          <w:rFonts w:ascii="Arial" w:hAnsi="Arial"/>
          <w:color w:val="5D7284"/>
        </w:rPr>
        <w:t>48:21</w:t>
      </w:r>
    </w:p>
    <w:p w14:paraId="2084D3B5" w14:textId="5E6359F6" w:rsidR="003D4AE3" w:rsidRDefault="007021CA">
      <w:pPr>
        <w:spacing w:after="0"/>
      </w:pPr>
      <w:r>
        <w:rPr>
          <w:rFonts w:ascii="Arial" w:hAnsi="Arial"/>
        </w:rPr>
        <w:t xml:space="preserve">Yeah. I can imagine. Thanks. </w:t>
      </w:r>
      <w:r w:rsidR="00690BC1">
        <w:rPr>
          <w:rFonts w:ascii="Arial" w:hAnsi="Arial"/>
        </w:rPr>
        <w:t>Thanks f</w:t>
      </w:r>
      <w:r>
        <w:rPr>
          <w:rFonts w:ascii="Arial" w:hAnsi="Arial"/>
        </w:rPr>
        <w:t xml:space="preserve">or that example. It was a very good example. The next item, no one on my team would deliberately act in a way that undermined my effort. No respect, your answer was no respect each other. And we try not to undermine </w:t>
      </w:r>
      <w:proofErr w:type="spellStart"/>
      <w:r>
        <w:rPr>
          <w:rFonts w:ascii="Arial" w:hAnsi="Arial"/>
        </w:rPr>
        <w:t>each others</w:t>
      </w:r>
      <w:proofErr w:type="spellEnd"/>
      <w:r>
        <w:rPr>
          <w:rFonts w:ascii="Arial" w:hAnsi="Arial"/>
        </w:rPr>
        <w:t>. And I'd like to make reference which in the early example, was your project manager stepped in to support you? How did you feel when he did that? Or she did that?</w:t>
      </w:r>
    </w:p>
    <w:p w14:paraId="22BA86D2" w14:textId="77777777" w:rsidR="003D4AE3" w:rsidRDefault="003D4AE3">
      <w:pPr>
        <w:spacing w:after="0"/>
      </w:pPr>
    </w:p>
    <w:p w14:paraId="68D2E560" w14:textId="31E87865"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49:01</w:t>
      </w:r>
    </w:p>
    <w:p w14:paraId="7DB691D3" w14:textId="5B80DFEC" w:rsidR="003D4AE3" w:rsidRDefault="007021CA">
      <w:pPr>
        <w:spacing w:after="0"/>
      </w:pPr>
      <w:r>
        <w:rPr>
          <w:rFonts w:ascii="Arial" w:hAnsi="Arial"/>
        </w:rPr>
        <w:t>When I felt relieved, because I was very frustrated, I was angry. But when he stepped up, he supported me</w:t>
      </w:r>
      <w:r w:rsidR="00E132F2">
        <w:rPr>
          <w:rFonts w:ascii="Arial" w:hAnsi="Arial"/>
        </w:rPr>
        <w:t>,</w:t>
      </w:r>
      <w:r>
        <w:rPr>
          <w:rFonts w:ascii="Arial" w:hAnsi="Arial"/>
        </w:rPr>
        <w:t xml:space="preserve"> defended me, he talked about </w:t>
      </w:r>
      <w:r w:rsidR="00E132F2">
        <w:rPr>
          <w:rFonts w:ascii="Arial" w:hAnsi="Arial"/>
        </w:rPr>
        <w:t xml:space="preserve">it </w:t>
      </w:r>
      <w:r>
        <w:rPr>
          <w:rFonts w:ascii="Arial" w:hAnsi="Arial"/>
        </w:rPr>
        <w:t>he talked to the management, and he also explained me the things that may have made me felt better.</w:t>
      </w:r>
    </w:p>
    <w:p w14:paraId="600558D1" w14:textId="77777777" w:rsidR="003D4AE3" w:rsidRDefault="003D4AE3">
      <w:pPr>
        <w:spacing w:after="0"/>
      </w:pPr>
    </w:p>
    <w:p w14:paraId="482D2BDB" w14:textId="73BB8A83" w:rsidR="003D4AE3" w:rsidRDefault="00967D85">
      <w:pPr>
        <w:spacing w:after="0"/>
      </w:pPr>
      <w:r>
        <w:rPr>
          <w:rFonts w:ascii="Arial" w:hAnsi="Arial"/>
          <w:b/>
        </w:rPr>
        <w:t xml:space="preserve">Researcher </w:t>
      </w:r>
      <w:r w:rsidR="007021CA">
        <w:rPr>
          <w:rFonts w:ascii="Arial" w:hAnsi="Arial"/>
          <w:color w:val="5D7284"/>
        </w:rPr>
        <w:t>49:22</w:t>
      </w:r>
    </w:p>
    <w:p w14:paraId="07F859E9" w14:textId="77777777" w:rsidR="003D4AE3" w:rsidRDefault="007021CA">
      <w:pPr>
        <w:spacing w:after="0"/>
      </w:pPr>
      <w:r>
        <w:rPr>
          <w:rFonts w:ascii="Arial" w:hAnsi="Arial"/>
        </w:rPr>
        <w:t>So did your motivation picked up after he did that?</w:t>
      </w:r>
    </w:p>
    <w:p w14:paraId="5D9E01F4" w14:textId="77777777" w:rsidR="003D4AE3" w:rsidRDefault="003D4AE3">
      <w:pPr>
        <w:spacing w:after="0"/>
      </w:pPr>
    </w:p>
    <w:p w14:paraId="11BDE455" w14:textId="71F7AC6A"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49:29</w:t>
      </w:r>
    </w:p>
    <w:p w14:paraId="3CED3991" w14:textId="3ADF341B" w:rsidR="003D4AE3" w:rsidRDefault="007021CA">
      <w:pPr>
        <w:spacing w:after="0"/>
      </w:pPr>
      <w:r>
        <w:rPr>
          <w:rFonts w:ascii="Arial" w:hAnsi="Arial"/>
        </w:rPr>
        <w:t xml:space="preserve">Yeah, because after that, after the blame, I was very, very </w:t>
      </w:r>
      <w:r w:rsidR="008A46E3">
        <w:rPr>
          <w:rFonts w:ascii="Arial" w:hAnsi="Arial"/>
        </w:rPr>
        <w:t>frustrated</w:t>
      </w:r>
      <w:r>
        <w:rPr>
          <w:rFonts w:ascii="Arial" w:hAnsi="Arial"/>
        </w:rPr>
        <w:t>. And at that point, I was not willing to work for them. But after he discussed with me, then I got motivated. So I think yeah, okay, it's fine. It is also a lesson for me to not to rush things.</w:t>
      </w:r>
    </w:p>
    <w:p w14:paraId="73C63B5A" w14:textId="77777777" w:rsidR="003D4AE3" w:rsidRDefault="003D4AE3">
      <w:pPr>
        <w:spacing w:after="0"/>
      </w:pPr>
    </w:p>
    <w:p w14:paraId="16DFD712" w14:textId="17B0ED0D" w:rsidR="003D4AE3" w:rsidRDefault="00967D85">
      <w:pPr>
        <w:spacing w:after="0"/>
      </w:pPr>
      <w:r>
        <w:rPr>
          <w:rFonts w:ascii="Arial" w:hAnsi="Arial"/>
          <w:b/>
        </w:rPr>
        <w:t xml:space="preserve">Researcher </w:t>
      </w:r>
      <w:r w:rsidR="007021CA">
        <w:rPr>
          <w:rFonts w:ascii="Arial" w:hAnsi="Arial"/>
          <w:color w:val="5D7284"/>
        </w:rPr>
        <w:t>49:55</w:t>
      </w:r>
    </w:p>
    <w:p w14:paraId="244A8C42" w14:textId="23FF2B12" w:rsidR="003D4AE3" w:rsidRDefault="007021CA">
      <w:pPr>
        <w:spacing w:after="0"/>
      </w:pPr>
      <w:r>
        <w:rPr>
          <w:rFonts w:ascii="Arial" w:hAnsi="Arial"/>
        </w:rPr>
        <w:t>Okay. So it's not only motivated you</w:t>
      </w:r>
      <w:r w:rsidR="00903A3A">
        <w:rPr>
          <w:rFonts w:ascii="Arial" w:hAnsi="Arial"/>
        </w:rPr>
        <w:t>. Was it</w:t>
      </w:r>
      <w:r>
        <w:rPr>
          <w:rFonts w:ascii="Arial" w:hAnsi="Arial"/>
        </w:rPr>
        <w:t xml:space="preserve"> also an opportunity for you to learn because he supported you?</w:t>
      </w:r>
    </w:p>
    <w:p w14:paraId="5AF374BA" w14:textId="77777777" w:rsidR="003D4AE3" w:rsidRDefault="003D4AE3">
      <w:pPr>
        <w:spacing w:after="0"/>
      </w:pPr>
    </w:p>
    <w:p w14:paraId="48D1D89D" w14:textId="65FDB0CC"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50:06</w:t>
      </w:r>
    </w:p>
    <w:p w14:paraId="356FDF18" w14:textId="31DFCD5B" w:rsidR="003D4AE3" w:rsidRDefault="007021CA">
      <w:pPr>
        <w:spacing w:after="0"/>
      </w:pPr>
      <w:r>
        <w:rPr>
          <w:rFonts w:ascii="Arial" w:hAnsi="Arial"/>
        </w:rPr>
        <w:t>Yes.</w:t>
      </w:r>
      <w:r w:rsidR="006C0843">
        <w:rPr>
          <w:rFonts w:ascii="Arial" w:hAnsi="Arial"/>
        </w:rPr>
        <w:t xml:space="preserve"> I learned and become more confident</w:t>
      </w:r>
      <w:r w:rsidR="00F24D46">
        <w:rPr>
          <w:rFonts w:ascii="Arial" w:hAnsi="Arial"/>
        </w:rPr>
        <w:t>. I knew I had the right support. I was really good.</w:t>
      </w:r>
    </w:p>
    <w:p w14:paraId="1FCE7051" w14:textId="77777777" w:rsidR="003D4AE3" w:rsidRDefault="003D4AE3">
      <w:pPr>
        <w:spacing w:after="0"/>
      </w:pPr>
    </w:p>
    <w:p w14:paraId="4DB789AC" w14:textId="272A61FF" w:rsidR="003D4AE3" w:rsidRDefault="00967D85">
      <w:pPr>
        <w:spacing w:after="0"/>
      </w:pPr>
      <w:r>
        <w:rPr>
          <w:rFonts w:ascii="Arial" w:hAnsi="Arial"/>
          <w:b/>
        </w:rPr>
        <w:t xml:space="preserve">Researcher </w:t>
      </w:r>
      <w:r w:rsidR="007021CA">
        <w:rPr>
          <w:rFonts w:ascii="Arial" w:hAnsi="Arial"/>
          <w:color w:val="5D7284"/>
        </w:rPr>
        <w:t>50:08</w:t>
      </w:r>
    </w:p>
    <w:p w14:paraId="152978CF" w14:textId="322F3A20" w:rsidR="003D4AE3" w:rsidRDefault="007021CA">
      <w:pPr>
        <w:spacing w:after="0"/>
        <w:rPr>
          <w:rFonts w:ascii="Arial" w:hAnsi="Arial"/>
        </w:rPr>
      </w:pPr>
      <w:r>
        <w:rPr>
          <w:rFonts w:ascii="Arial" w:hAnsi="Arial"/>
        </w:rPr>
        <w:t xml:space="preserve">Okay, great. We get into an end, which is the last statement. And I do have more questions after that. So working with members of my team, my unique skills and talents are valued and </w:t>
      </w:r>
      <w:r w:rsidR="00F24D46">
        <w:rPr>
          <w:rFonts w:ascii="Arial" w:hAnsi="Arial"/>
        </w:rPr>
        <w:t>utilize</w:t>
      </w:r>
      <w:r>
        <w:rPr>
          <w:rFonts w:ascii="Arial" w:hAnsi="Arial"/>
        </w:rPr>
        <w:t>. Unfortunately, you answered no, not always, sometimes idea or different method may get rejected because of being Junior. Can you elaborate a little bit on this? I think we already discussed this before that in some cases, yes.</w:t>
      </w:r>
    </w:p>
    <w:p w14:paraId="35AF481A" w14:textId="43D7FCA2" w:rsidR="00F24D46" w:rsidRDefault="00F24D46">
      <w:pPr>
        <w:spacing w:after="0"/>
      </w:pPr>
    </w:p>
    <w:p w14:paraId="5003BC33" w14:textId="3A57D934" w:rsidR="000603E3" w:rsidRDefault="000603E3">
      <w:pPr>
        <w:spacing w:after="0"/>
      </w:pPr>
    </w:p>
    <w:p w14:paraId="57347036" w14:textId="77777777" w:rsidR="000603E3" w:rsidRDefault="000603E3">
      <w:pPr>
        <w:spacing w:after="0"/>
      </w:pPr>
    </w:p>
    <w:p w14:paraId="730C5132" w14:textId="77777777" w:rsidR="003D4AE3" w:rsidRDefault="003D4AE3">
      <w:pPr>
        <w:spacing w:after="0"/>
      </w:pPr>
    </w:p>
    <w:p w14:paraId="3A93ED9D" w14:textId="1F73375A"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50:44</w:t>
      </w:r>
    </w:p>
    <w:p w14:paraId="580F8304" w14:textId="77777777" w:rsidR="003D4AE3" w:rsidRDefault="007021CA">
      <w:pPr>
        <w:spacing w:after="0"/>
      </w:pPr>
      <w:r>
        <w:rPr>
          <w:rFonts w:ascii="Arial" w:hAnsi="Arial"/>
        </w:rPr>
        <w:t>Yes, yes. When I joined the team, that I faced this situation, but I just better now, which is better now.</w:t>
      </w:r>
    </w:p>
    <w:p w14:paraId="66220844" w14:textId="77777777" w:rsidR="003D4AE3" w:rsidRDefault="003D4AE3">
      <w:pPr>
        <w:spacing w:after="0"/>
      </w:pPr>
    </w:p>
    <w:p w14:paraId="42A41469" w14:textId="75E4418C" w:rsidR="003D4AE3" w:rsidRDefault="00967D85">
      <w:pPr>
        <w:spacing w:after="0"/>
      </w:pPr>
      <w:r>
        <w:rPr>
          <w:rFonts w:ascii="Arial" w:hAnsi="Arial"/>
          <w:b/>
        </w:rPr>
        <w:t xml:space="preserve">Researcher </w:t>
      </w:r>
      <w:r w:rsidR="007021CA">
        <w:rPr>
          <w:rFonts w:ascii="Arial" w:hAnsi="Arial"/>
          <w:color w:val="5D7284"/>
        </w:rPr>
        <w:t>50:55</w:t>
      </w:r>
    </w:p>
    <w:p w14:paraId="2BAFD5B7" w14:textId="77777777" w:rsidR="003D4AE3" w:rsidRDefault="007021CA">
      <w:pPr>
        <w:spacing w:after="0"/>
      </w:pPr>
      <w:r>
        <w:rPr>
          <w:rFonts w:ascii="Arial" w:hAnsi="Arial"/>
        </w:rPr>
        <w:t>Do you think that junior member of the team still faced the same attitude?</w:t>
      </w:r>
    </w:p>
    <w:p w14:paraId="13A69198" w14:textId="77777777" w:rsidR="003D4AE3" w:rsidRDefault="003D4AE3">
      <w:pPr>
        <w:spacing w:after="0"/>
      </w:pPr>
    </w:p>
    <w:p w14:paraId="782C2BF6" w14:textId="2182E041"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51:02</w:t>
      </w:r>
    </w:p>
    <w:p w14:paraId="519F81F7" w14:textId="77777777" w:rsidR="003D4AE3" w:rsidRDefault="007021CA">
      <w:pPr>
        <w:spacing w:after="0"/>
      </w:pPr>
      <w:r>
        <w:rPr>
          <w:rFonts w:ascii="Arial" w:hAnsi="Arial"/>
        </w:rPr>
        <w:t>No, not anymore. Okay. Now we actually discuss it.</w:t>
      </w:r>
    </w:p>
    <w:p w14:paraId="6F49B579" w14:textId="77777777" w:rsidR="003D4AE3" w:rsidRDefault="003D4AE3">
      <w:pPr>
        <w:spacing w:after="0"/>
      </w:pPr>
    </w:p>
    <w:p w14:paraId="79C3CD80" w14:textId="12E94611" w:rsidR="003D4AE3" w:rsidRDefault="00967D85">
      <w:pPr>
        <w:spacing w:after="0"/>
      </w:pPr>
      <w:r>
        <w:rPr>
          <w:rFonts w:ascii="Arial" w:hAnsi="Arial"/>
          <w:b/>
        </w:rPr>
        <w:t xml:space="preserve">Researcher </w:t>
      </w:r>
      <w:r w:rsidR="007021CA">
        <w:rPr>
          <w:rFonts w:ascii="Arial" w:hAnsi="Arial"/>
          <w:color w:val="5D7284"/>
        </w:rPr>
        <w:t>51:06</w:t>
      </w:r>
    </w:p>
    <w:p w14:paraId="67AFB317" w14:textId="11D0ECE1" w:rsidR="003D4AE3" w:rsidRDefault="007021CA">
      <w:pPr>
        <w:spacing w:after="0"/>
      </w:pPr>
      <w:r>
        <w:rPr>
          <w:rFonts w:ascii="Arial" w:hAnsi="Arial"/>
        </w:rPr>
        <w:t xml:space="preserve">Okay, great. </w:t>
      </w:r>
      <w:r w:rsidR="00820084">
        <w:rPr>
          <w:rFonts w:ascii="Arial" w:hAnsi="Arial"/>
        </w:rPr>
        <w:t>Do you have another</w:t>
      </w:r>
      <w:r>
        <w:rPr>
          <w:rFonts w:ascii="Arial" w:hAnsi="Arial"/>
        </w:rPr>
        <w:t xml:space="preserve"> example</w:t>
      </w:r>
      <w:r w:rsidR="00820084">
        <w:rPr>
          <w:rFonts w:ascii="Arial" w:hAnsi="Arial"/>
        </w:rPr>
        <w:t xml:space="preserve">? </w:t>
      </w:r>
      <w:r w:rsidR="00F2778E">
        <w:rPr>
          <w:rFonts w:ascii="Arial" w:hAnsi="Arial"/>
        </w:rPr>
        <w:t>C</w:t>
      </w:r>
      <w:r>
        <w:rPr>
          <w:rFonts w:ascii="Arial" w:hAnsi="Arial"/>
        </w:rPr>
        <w:t>an you share that with me?</w:t>
      </w:r>
    </w:p>
    <w:p w14:paraId="5A76627B" w14:textId="77777777" w:rsidR="003D4AE3" w:rsidRDefault="003D4AE3">
      <w:pPr>
        <w:spacing w:after="0"/>
      </w:pPr>
    </w:p>
    <w:p w14:paraId="0AACDC75" w14:textId="5627D0A3"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51:20</w:t>
      </w:r>
    </w:p>
    <w:p w14:paraId="24922AD4" w14:textId="1C3610D0" w:rsidR="003D4AE3" w:rsidRDefault="007021CA">
      <w:pPr>
        <w:spacing w:after="0"/>
      </w:pPr>
      <w:r>
        <w:rPr>
          <w:rFonts w:ascii="Arial" w:hAnsi="Arial"/>
        </w:rPr>
        <w:t xml:space="preserve">Well, it is also a situation used in that time. Okay. Because when I told you, we had a lot of users in our application, so you know, when we had a lot of users, we struggled to manage our sessions. Sessions means like a security token that handles the users. So we had a big, big users big set of users, and we were struggling to manage it. So I started </w:t>
      </w:r>
      <w:r w:rsidR="006D5FBE">
        <w:rPr>
          <w:rFonts w:ascii="Arial" w:hAnsi="Arial"/>
        </w:rPr>
        <w:t xml:space="preserve">looking </w:t>
      </w:r>
      <w:r>
        <w:rPr>
          <w:rFonts w:ascii="Arial" w:hAnsi="Arial"/>
        </w:rPr>
        <w:t>at</w:t>
      </w:r>
      <w:r w:rsidR="006D5FBE">
        <w:rPr>
          <w:rFonts w:ascii="Arial" w:hAnsi="Arial"/>
        </w:rPr>
        <w:t xml:space="preserve"> a</w:t>
      </w:r>
      <w:r>
        <w:rPr>
          <w:rFonts w:ascii="Arial" w:hAnsi="Arial"/>
        </w:rPr>
        <w:t xml:space="preserve"> solution called Re</w:t>
      </w:r>
      <w:r w:rsidR="00B5754A">
        <w:rPr>
          <w:rFonts w:ascii="Arial" w:hAnsi="Arial"/>
        </w:rPr>
        <w:t>d</w:t>
      </w:r>
      <w:r>
        <w:rPr>
          <w:rFonts w:ascii="Arial" w:hAnsi="Arial"/>
        </w:rPr>
        <w:t xml:space="preserve">is </w:t>
      </w:r>
      <w:r w:rsidR="006D5FBE">
        <w:rPr>
          <w:rFonts w:ascii="Arial" w:hAnsi="Arial"/>
        </w:rPr>
        <w:t xml:space="preserve">which </w:t>
      </w:r>
      <w:r>
        <w:rPr>
          <w:rFonts w:ascii="Arial" w:hAnsi="Arial"/>
        </w:rPr>
        <w:t>is a session management server. But I was new. And I think that idea was well, because I was so young to service the state of big changes. But good news. Now we use this in our applications. We implemented it last year.</w:t>
      </w:r>
    </w:p>
    <w:p w14:paraId="1681D4F2" w14:textId="77777777" w:rsidR="003D4AE3" w:rsidRDefault="003D4AE3">
      <w:pPr>
        <w:spacing w:after="0"/>
      </w:pPr>
    </w:p>
    <w:p w14:paraId="0DD2F7CC" w14:textId="7E139A85" w:rsidR="003D4AE3" w:rsidRDefault="00967D85">
      <w:pPr>
        <w:spacing w:after="0"/>
      </w:pPr>
      <w:r>
        <w:rPr>
          <w:rFonts w:ascii="Arial" w:hAnsi="Arial"/>
          <w:b/>
        </w:rPr>
        <w:t xml:space="preserve">Researcher </w:t>
      </w:r>
      <w:r w:rsidR="007021CA">
        <w:rPr>
          <w:rFonts w:ascii="Arial" w:hAnsi="Arial"/>
          <w:color w:val="5D7284"/>
        </w:rPr>
        <w:t>52:23</w:t>
      </w:r>
    </w:p>
    <w:p w14:paraId="71790334" w14:textId="77777777" w:rsidR="003D4AE3" w:rsidRDefault="007021CA">
      <w:pPr>
        <w:spacing w:after="0"/>
      </w:pPr>
      <w:r>
        <w:rPr>
          <w:rFonts w:ascii="Arial" w:hAnsi="Arial"/>
        </w:rPr>
        <w:t>Okay, great. Well, how did you feel about that? Did it motivate you to bring initiative like that forward? After that?</w:t>
      </w:r>
    </w:p>
    <w:p w14:paraId="4A7CE7A3" w14:textId="77777777" w:rsidR="003D4AE3" w:rsidRDefault="003D4AE3">
      <w:pPr>
        <w:spacing w:after="0"/>
      </w:pPr>
    </w:p>
    <w:p w14:paraId="34CF3AE5" w14:textId="3DCA39A8"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52:32</w:t>
      </w:r>
    </w:p>
    <w:p w14:paraId="0D134580" w14:textId="1A0EF43E" w:rsidR="003D4AE3" w:rsidRDefault="007021CA">
      <w:pPr>
        <w:spacing w:after="0"/>
      </w:pPr>
      <w:r>
        <w:rPr>
          <w:rFonts w:ascii="Arial" w:hAnsi="Arial"/>
        </w:rPr>
        <w:t>Yes, I got very much</w:t>
      </w:r>
      <w:r w:rsidR="00EB2AE4">
        <w:rPr>
          <w:rFonts w:ascii="Arial" w:hAnsi="Arial"/>
        </w:rPr>
        <w:t>. It</w:t>
      </w:r>
      <w:r>
        <w:rPr>
          <w:rFonts w:ascii="Arial" w:hAnsi="Arial"/>
        </w:rPr>
        <w:t xml:space="preserve"> motivated </w:t>
      </w:r>
      <w:r w:rsidR="00EB2AE4">
        <w:rPr>
          <w:rFonts w:ascii="Arial" w:hAnsi="Arial"/>
        </w:rPr>
        <w:t xml:space="preserve">me </w:t>
      </w:r>
      <w:r>
        <w:rPr>
          <w:rFonts w:ascii="Arial" w:hAnsi="Arial"/>
        </w:rPr>
        <w:t xml:space="preserve">because it's working now. It's working. It's a very good solution. Most people, many people using it. I think, </w:t>
      </w:r>
      <w:r w:rsidR="00627833">
        <w:rPr>
          <w:rFonts w:ascii="Arial" w:hAnsi="Arial"/>
        </w:rPr>
        <w:t>I was</w:t>
      </w:r>
      <w:r>
        <w:rPr>
          <w:rFonts w:ascii="Arial" w:hAnsi="Arial"/>
        </w:rPr>
        <w:t xml:space="preserve"> suggesting </w:t>
      </w:r>
      <w:r w:rsidR="00627833">
        <w:rPr>
          <w:rFonts w:ascii="Arial" w:hAnsi="Arial"/>
        </w:rPr>
        <w:t xml:space="preserve">with </w:t>
      </w:r>
      <w:r>
        <w:rPr>
          <w:rFonts w:ascii="Arial" w:hAnsi="Arial"/>
        </w:rPr>
        <w:t>that idea on th</w:t>
      </w:r>
      <w:r w:rsidR="00627833">
        <w:rPr>
          <w:rFonts w:ascii="Arial" w:hAnsi="Arial"/>
        </w:rPr>
        <w:t>at</w:t>
      </w:r>
      <w:r>
        <w:rPr>
          <w:rFonts w:ascii="Arial" w:hAnsi="Arial"/>
        </w:rPr>
        <w:t xml:space="preserve"> time, it was a very brave idea. That was overlooked, but I'm happy now it's working. And I learned that I should not reject anybody without preparing properly or </w:t>
      </w:r>
      <w:r w:rsidR="00C920A1">
        <w:rPr>
          <w:rFonts w:ascii="Arial" w:hAnsi="Arial"/>
        </w:rPr>
        <w:t>analyzing</w:t>
      </w:r>
      <w:r>
        <w:rPr>
          <w:rFonts w:ascii="Arial" w:hAnsi="Arial"/>
        </w:rPr>
        <w:t xml:space="preserve"> </w:t>
      </w:r>
      <w:r w:rsidR="0063457E">
        <w:rPr>
          <w:rFonts w:ascii="Arial" w:hAnsi="Arial"/>
        </w:rPr>
        <w:t>the idea.</w:t>
      </w:r>
    </w:p>
    <w:p w14:paraId="375DFEF7" w14:textId="77777777" w:rsidR="003D4AE3" w:rsidRDefault="003D4AE3">
      <w:pPr>
        <w:spacing w:after="0"/>
      </w:pPr>
    </w:p>
    <w:p w14:paraId="2C0B1DCD" w14:textId="334AD99E" w:rsidR="003D4AE3" w:rsidRDefault="00967D85">
      <w:pPr>
        <w:spacing w:after="0"/>
      </w:pPr>
      <w:r>
        <w:rPr>
          <w:rFonts w:ascii="Arial" w:hAnsi="Arial"/>
          <w:b/>
        </w:rPr>
        <w:t xml:space="preserve">Researcher </w:t>
      </w:r>
      <w:r w:rsidR="007021CA">
        <w:rPr>
          <w:rFonts w:ascii="Arial" w:hAnsi="Arial"/>
          <w:color w:val="5D7284"/>
        </w:rPr>
        <w:t>53:12</w:t>
      </w:r>
    </w:p>
    <w:p w14:paraId="418313AB" w14:textId="27F55B17" w:rsidR="003D4AE3" w:rsidRDefault="0063457E">
      <w:pPr>
        <w:spacing w:after="0"/>
      </w:pPr>
      <w:r>
        <w:rPr>
          <w:rFonts w:ascii="Arial" w:hAnsi="Arial"/>
        </w:rPr>
        <w:t>G</w:t>
      </w:r>
      <w:r w:rsidR="007021CA">
        <w:rPr>
          <w:rFonts w:ascii="Arial" w:hAnsi="Arial"/>
        </w:rPr>
        <w:t>reat value. Yeah, you become more open to other people's idea, right?</w:t>
      </w:r>
    </w:p>
    <w:p w14:paraId="5C966AED" w14:textId="77777777" w:rsidR="003D4AE3" w:rsidRDefault="003D4AE3">
      <w:pPr>
        <w:spacing w:after="0"/>
      </w:pPr>
    </w:p>
    <w:p w14:paraId="1190DDD8" w14:textId="75CC3404"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53:17</w:t>
      </w:r>
    </w:p>
    <w:p w14:paraId="7D9B4F7A" w14:textId="46062AEC" w:rsidR="003D4AE3" w:rsidRDefault="007021CA">
      <w:pPr>
        <w:spacing w:after="0"/>
      </w:pPr>
      <w:r>
        <w:rPr>
          <w:rFonts w:ascii="Arial" w:hAnsi="Arial"/>
        </w:rPr>
        <w:t xml:space="preserve">Yes, </w:t>
      </w:r>
      <w:r w:rsidR="0063457E">
        <w:rPr>
          <w:rFonts w:ascii="Arial" w:hAnsi="Arial"/>
        </w:rPr>
        <w:t>very much.</w:t>
      </w:r>
    </w:p>
    <w:p w14:paraId="4A44FB5F" w14:textId="77777777" w:rsidR="003D4AE3" w:rsidRDefault="003D4AE3">
      <w:pPr>
        <w:spacing w:after="0"/>
      </w:pPr>
    </w:p>
    <w:p w14:paraId="536C55AF" w14:textId="4F92A209" w:rsidR="003D4AE3" w:rsidRDefault="00967D85">
      <w:pPr>
        <w:spacing w:after="0"/>
      </w:pPr>
      <w:r>
        <w:rPr>
          <w:rFonts w:ascii="Arial" w:hAnsi="Arial"/>
          <w:b/>
        </w:rPr>
        <w:t xml:space="preserve">Researcher </w:t>
      </w:r>
      <w:r w:rsidR="007021CA">
        <w:rPr>
          <w:rFonts w:ascii="Arial" w:hAnsi="Arial"/>
          <w:color w:val="5D7284"/>
        </w:rPr>
        <w:t>53:22</w:t>
      </w:r>
    </w:p>
    <w:p w14:paraId="7E20032C" w14:textId="4A39808B" w:rsidR="003D4AE3" w:rsidRDefault="007021CA">
      <w:pPr>
        <w:spacing w:after="0"/>
        <w:rPr>
          <w:rFonts w:ascii="Arial" w:hAnsi="Arial"/>
        </w:rPr>
      </w:pPr>
      <w:r>
        <w:rPr>
          <w:rFonts w:ascii="Arial" w:hAnsi="Arial"/>
        </w:rPr>
        <w:t xml:space="preserve">So in this example of implementing </w:t>
      </w:r>
      <w:r w:rsidR="0063457E">
        <w:rPr>
          <w:rFonts w:ascii="Arial" w:hAnsi="Arial"/>
        </w:rPr>
        <w:t>Redis</w:t>
      </w:r>
      <w:r>
        <w:rPr>
          <w:rFonts w:ascii="Arial" w:hAnsi="Arial"/>
        </w:rPr>
        <w:t xml:space="preserve"> for handling </w:t>
      </w:r>
      <w:r w:rsidR="00980ADC">
        <w:rPr>
          <w:rFonts w:ascii="Arial" w:hAnsi="Arial"/>
        </w:rPr>
        <w:t>sessions</w:t>
      </w:r>
      <w:r>
        <w:rPr>
          <w:rFonts w:ascii="Arial" w:hAnsi="Arial"/>
        </w:rPr>
        <w:t>, how did it help quality?</w:t>
      </w:r>
    </w:p>
    <w:p w14:paraId="1B0523C6" w14:textId="2F3A1D26" w:rsidR="00980ADC" w:rsidRDefault="00980ADC">
      <w:pPr>
        <w:spacing w:after="0"/>
        <w:rPr>
          <w:rFonts w:ascii="Arial" w:hAnsi="Arial"/>
        </w:rPr>
      </w:pPr>
    </w:p>
    <w:p w14:paraId="637D19D0" w14:textId="515426B0" w:rsidR="00980ADC" w:rsidRDefault="00980ADC">
      <w:pPr>
        <w:spacing w:after="0"/>
        <w:rPr>
          <w:rFonts w:ascii="Arial" w:hAnsi="Arial"/>
        </w:rPr>
      </w:pPr>
    </w:p>
    <w:p w14:paraId="245D1DE2" w14:textId="235028D1" w:rsidR="00980ADC" w:rsidRDefault="00980ADC">
      <w:pPr>
        <w:spacing w:after="0"/>
        <w:rPr>
          <w:rFonts w:ascii="Arial" w:hAnsi="Arial"/>
        </w:rPr>
      </w:pPr>
    </w:p>
    <w:p w14:paraId="553A98DD" w14:textId="77777777" w:rsidR="00980ADC" w:rsidRDefault="00980ADC">
      <w:pPr>
        <w:spacing w:after="0"/>
      </w:pPr>
    </w:p>
    <w:p w14:paraId="2D269EB4" w14:textId="77777777" w:rsidR="003D4AE3" w:rsidRDefault="003D4AE3">
      <w:pPr>
        <w:spacing w:after="0"/>
      </w:pPr>
    </w:p>
    <w:p w14:paraId="3DA332A3" w14:textId="7BAB740F"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53:34</w:t>
      </w:r>
    </w:p>
    <w:p w14:paraId="38DA697D" w14:textId="3D775681" w:rsidR="003D4AE3" w:rsidRDefault="007021CA">
      <w:pPr>
        <w:spacing w:after="0"/>
      </w:pPr>
      <w:r>
        <w:rPr>
          <w:rFonts w:ascii="Arial" w:hAnsi="Arial"/>
        </w:rPr>
        <w:t>Well, if you have a lot of servers, a lot of sessions in your servers and your server is not efficient to manage it, the applications performance gets slower. But when you implement rival services, separate server, so it did not affect any performance of your applications. So you, can you eventually get in better performance.</w:t>
      </w:r>
      <w:r w:rsidR="00980ADC">
        <w:rPr>
          <w:rFonts w:ascii="Arial" w:hAnsi="Arial"/>
        </w:rPr>
        <w:t xml:space="preserve"> And as you said in the ISO definition this is an important </w:t>
      </w:r>
      <w:r w:rsidR="00072130">
        <w:rPr>
          <w:rFonts w:ascii="Arial" w:hAnsi="Arial"/>
        </w:rPr>
        <w:t>aspect of quality.</w:t>
      </w:r>
    </w:p>
    <w:p w14:paraId="2E0DA4D2" w14:textId="77777777" w:rsidR="003D4AE3" w:rsidRDefault="003D4AE3">
      <w:pPr>
        <w:spacing w:after="0"/>
      </w:pPr>
    </w:p>
    <w:p w14:paraId="5C78DFE8" w14:textId="2302AE4E" w:rsidR="003D4AE3" w:rsidRDefault="00967D85">
      <w:pPr>
        <w:spacing w:after="0"/>
      </w:pPr>
      <w:r>
        <w:rPr>
          <w:rFonts w:ascii="Arial" w:hAnsi="Arial"/>
          <w:b/>
        </w:rPr>
        <w:t xml:space="preserve">Researcher </w:t>
      </w:r>
      <w:r w:rsidR="007021CA">
        <w:rPr>
          <w:rFonts w:ascii="Arial" w:hAnsi="Arial"/>
          <w:color w:val="5D7284"/>
        </w:rPr>
        <w:t>54:00</w:t>
      </w:r>
    </w:p>
    <w:p w14:paraId="2432BC65" w14:textId="42890748" w:rsidR="003D4AE3" w:rsidRDefault="007021CA">
      <w:pPr>
        <w:spacing w:after="0"/>
      </w:pPr>
      <w:r>
        <w:rPr>
          <w:rFonts w:ascii="Arial" w:hAnsi="Arial"/>
        </w:rPr>
        <w:t xml:space="preserve">Okay, fantastic. That's wonderful. That's a very good example. Thank you. Thanks, </w:t>
      </w:r>
      <w:r w:rsidR="00072130">
        <w:rPr>
          <w:rFonts w:ascii="Arial" w:hAnsi="Arial"/>
        </w:rPr>
        <w:t>Participant 5</w:t>
      </w:r>
      <w:r>
        <w:rPr>
          <w:rFonts w:ascii="Arial" w:hAnsi="Arial"/>
        </w:rPr>
        <w:t xml:space="preserve"> I think we came to an end. But I'd like to ask the last question. Is there anything around this environment of feeling safe feeling at ease to speak up bringing initiative? Feeling confident to take the risk calculated risk sometimes in your team? Would you like to share anything that we haven't discussed?</w:t>
      </w:r>
    </w:p>
    <w:p w14:paraId="497244DC" w14:textId="77777777" w:rsidR="003D4AE3" w:rsidRDefault="003D4AE3">
      <w:pPr>
        <w:spacing w:after="0"/>
      </w:pPr>
    </w:p>
    <w:p w14:paraId="3FC8816A" w14:textId="6C577A7B"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54:37</w:t>
      </w:r>
    </w:p>
    <w:p w14:paraId="0A19A304" w14:textId="6BB6C2FD" w:rsidR="003D4AE3" w:rsidRDefault="007021CA">
      <w:pPr>
        <w:spacing w:after="0"/>
      </w:pPr>
      <w:r>
        <w:rPr>
          <w:rFonts w:ascii="Arial" w:hAnsi="Arial"/>
        </w:rPr>
        <w:t xml:space="preserve">No, I think we have covered pretty much all but one thing I have one bad experience to share with you that our MD, who was also an employee in our company, I had I have bad experiences with her since she </w:t>
      </w:r>
      <w:r w:rsidR="00150039">
        <w:rPr>
          <w:rFonts w:ascii="Arial" w:hAnsi="Arial"/>
        </w:rPr>
        <w:t>i</w:t>
      </w:r>
      <w:r>
        <w:rPr>
          <w:rFonts w:ascii="Arial" w:hAnsi="Arial"/>
        </w:rPr>
        <w:t>s an MD. He tried to over forces us</w:t>
      </w:r>
      <w:r w:rsidR="00EE093F">
        <w:rPr>
          <w:rFonts w:ascii="Arial" w:hAnsi="Arial"/>
        </w:rPr>
        <w:t>.</w:t>
      </w:r>
    </w:p>
    <w:p w14:paraId="148F8C53" w14:textId="77777777" w:rsidR="003D4AE3" w:rsidRDefault="003D4AE3">
      <w:pPr>
        <w:spacing w:after="0"/>
      </w:pPr>
    </w:p>
    <w:p w14:paraId="620704A6" w14:textId="5E1C11C6" w:rsidR="003D4AE3" w:rsidRDefault="00967D85">
      <w:pPr>
        <w:spacing w:after="0"/>
      </w:pPr>
      <w:r>
        <w:rPr>
          <w:rFonts w:ascii="Arial" w:hAnsi="Arial"/>
          <w:b/>
        </w:rPr>
        <w:t xml:space="preserve">Researcher </w:t>
      </w:r>
      <w:r w:rsidR="007021CA">
        <w:rPr>
          <w:rFonts w:ascii="Arial" w:hAnsi="Arial"/>
          <w:color w:val="5D7284"/>
        </w:rPr>
        <w:t>55:04</w:t>
      </w:r>
    </w:p>
    <w:p w14:paraId="424A2C7F" w14:textId="7B1DFD62" w:rsidR="003D4AE3" w:rsidRDefault="00EE093F">
      <w:pPr>
        <w:spacing w:after="0"/>
      </w:pPr>
      <w:r>
        <w:rPr>
          <w:rFonts w:ascii="Arial" w:hAnsi="Arial"/>
        </w:rPr>
        <w:t>D</w:t>
      </w:r>
      <w:r w:rsidR="007021CA">
        <w:rPr>
          <w:rFonts w:ascii="Arial" w:hAnsi="Arial"/>
        </w:rPr>
        <w:t>irector or a managing director? Yeah, management. Sorry, thank you continue.</w:t>
      </w:r>
    </w:p>
    <w:p w14:paraId="3299D5F6" w14:textId="77777777" w:rsidR="003D4AE3" w:rsidRDefault="003D4AE3">
      <w:pPr>
        <w:spacing w:after="0"/>
      </w:pPr>
    </w:p>
    <w:p w14:paraId="52B1FF54" w14:textId="48B7B85A"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55:15</w:t>
      </w:r>
    </w:p>
    <w:p w14:paraId="119D25DD" w14:textId="20F144EB" w:rsidR="003D4AE3" w:rsidRDefault="007021CA">
      <w:pPr>
        <w:spacing w:after="0"/>
      </w:pPr>
      <w:r>
        <w:rPr>
          <w:rFonts w:ascii="Arial" w:hAnsi="Arial"/>
        </w:rPr>
        <w:t xml:space="preserve">Since </w:t>
      </w:r>
      <w:r w:rsidR="00150039">
        <w:rPr>
          <w:rFonts w:ascii="Arial" w:hAnsi="Arial"/>
        </w:rPr>
        <w:t>s</w:t>
      </w:r>
      <w:r>
        <w:rPr>
          <w:rFonts w:ascii="Arial" w:hAnsi="Arial"/>
        </w:rPr>
        <w:t xml:space="preserve">he is a manager and direct managing director, </w:t>
      </w:r>
      <w:r w:rsidR="00150039">
        <w:rPr>
          <w:rFonts w:ascii="Arial" w:hAnsi="Arial"/>
        </w:rPr>
        <w:t>s</w:t>
      </w:r>
      <w:r>
        <w:rPr>
          <w:rFonts w:ascii="Arial" w:hAnsi="Arial"/>
        </w:rPr>
        <w:t xml:space="preserve">he always try to overpower us. And then I did not like this idea. Because when we are to when we express our interests or express new ideas, how we usually do some research for us into some research, who we think is the pro and cons, if we think yes, this is a bit better solutions, then we speak to the team with the team. But after that much hard work, if your ideas got rejected, or if he overpower you, then I think it is a very bad </w:t>
      </w:r>
      <w:r w:rsidR="00295530">
        <w:rPr>
          <w:rFonts w:ascii="Arial" w:hAnsi="Arial"/>
        </w:rPr>
        <w:t>behavior</w:t>
      </w:r>
      <w:r>
        <w:rPr>
          <w:rFonts w:ascii="Arial" w:hAnsi="Arial"/>
        </w:rPr>
        <w:t xml:space="preserve">. Eventually, </w:t>
      </w:r>
      <w:r w:rsidR="00150039">
        <w:rPr>
          <w:rFonts w:ascii="Arial" w:hAnsi="Arial"/>
        </w:rPr>
        <w:t>s</w:t>
      </w:r>
      <w:r>
        <w:rPr>
          <w:rFonts w:ascii="Arial" w:hAnsi="Arial"/>
        </w:rPr>
        <w:t xml:space="preserve">he went to other teams, but I said that an employee shouldn't be an employee, if </w:t>
      </w:r>
      <w:r w:rsidR="00150039">
        <w:rPr>
          <w:rFonts w:ascii="Arial" w:hAnsi="Arial"/>
        </w:rPr>
        <w:t>s</w:t>
      </w:r>
      <w:r>
        <w:rPr>
          <w:rFonts w:ascii="Arial" w:hAnsi="Arial"/>
        </w:rPr>
        <w:t xml:space="preserve">he got involved with a company, </w:t>
      </w:r>
      <w:r w:rsidR="00150039">
        <w:rPr>
          <w:rFonts w:ascii="Arial" w:hAnsi="Arial"/>
        </w:rPr>
        <w:t>s</w:t>
      </w:r>
      <w:r>
        <w:rPr>
          <w:rFonts w:ascii="Arial" w:hAnsi="Arial"/>
        </w:rPr>
        <w:t>he always tried to take the opportunities, or misuse h</w:t>
      </w:r>
      <w:r w:rsidR="00150039">
        <w:rPr>
          <w:rFonts w:ascii="Arial" w:hAnsi="Arial"/>
        </w:rPr>
        <w:t>er</w:t>
      </w:r>
      <w:r>
        <w:rPr>
          <w:rFonts w:ascii="Arial" w:hAnsi="Arial"/>
        </w:rPr>
        <w:t xml:space="preserve"> powers sometimes.</w:t>
      </w:r>
    </w:p>
    <w:p w14:paraId="54C25BC9" w14:textId="77777777" w:rsidR="003D4AE3" w:rsidRDefault="003D4AE3">
      <w:pPr>
        <w:spacing w:after="0"/>
      </w:pPr>
    </w:p>
    <w:p w14:paraId="3F481951" w14:textId="15165F8F" w:rsidR="003D4AE3" w:rsidRDefault="00967D85">
      <w:pPr>
        <w:spacing w:after="0"/>
      </w:pPr>
      <w:r>
        <w:rPr>
          <w:rFonts w:ascii="Arial" w:hAnsi="Arial"/>
          <w:b/>
        </w:rPr>
        <w:t xml:space="preserve">Researcher </w:t>
      </w:r>
      <w:r w:rsidR="007021CA">
        <w:rPr>
          <w:rFonts w:ascii="Arial" w:hAnsi="Arial"/>
          <w:color w:val="5D7284"/>
        </w:rPr>
        <w:t>56:27</w:t>
      </w:r>
    </w:p>
    <w:p w14:paraId="4C001676" w14:textId="77777777" w:rsidR="003D4AE3" w:rsidRDefault="007021CA">
      <w:pPr>
        <w:spacing w:after="0"/>
      </w:pPr>
      <w:r>
        <w:rPr>
          <w:rFonts w:ascii="Arial" w:hAnsi="Arial"/>
        </w:rPr>
        <w:t>So in this example, how did you feel motivation wise and taking initiative? How did it affect you?</w:t>
      </w:r>
    </w:p>
    <w:p w14:paraId="3A6A8522" w14:textId="77777777" w:rsidR="003D4AE3" w:rsidRDefault="003D4AE3">
      <w:pPr>
        <w:spacing w:after="0"/>
      </w:pPr>
    </w:p>
    <w:p w14:paraId="23824225" w14:textId="629BEC43"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56:37</w:t>
      </w:r>
    </w:p>
    <w:p w14:paraId="57304248" w14:textId="62EDB852" w:rsidR="003D4AE3" w:rsidRDefault="007021CA">
      <w:pPr>
        <w:spacing w:after="0"/>
      </w:pPr>
      <w:r>
        <w:rPr>
          <w:rFonts w:ascii="Arial" w:hAnsi="Arial"/>
        </w:rPr>
        <w:t xml:space="preserve">I think managing director should be in the management, </w:t>
      </w:r>
      <w:r w:rsidR="00150039">
        <w:rPr>
          <w:rFonts w:ascii="Arial" w:hAnsi="Arial"/>
        </w:rPr>
        <w:t>s</w:t>
      </w:r>
      <w:r>
        <w:rPr>
          <w:rFonts w:ascii="Arial" w:hAnsi="Arial"/>
        </w:rPr>
        <w:t>he shouldn't be involved directly with the team. Because if he misses his point, have nothing to do. He cannot talk with others about our management people, because they're already in support of him.</w:t>
      </w:r>
    </w:p>
    <w:p w14:paraId="716BB0E0" w14:textId="77777777" w:rsidR="003D4AE3" w:rsidRDefault="003D4AE3">
      <w:pPr>
        <w:spacing w:after="0"/>
      </w:pPr>
    </w:p>
    <w:p w14:paraId="4B6D70B8" w14:textId="7E8693F3" w:rsidR="003D4AE3" w:rsidRDefault="00967D85">
      <w:pPr>
        <w:spacing w:after="0"/>
      </w:pPr>
      <w:r>
        <w:rPr>
          <w:rFonts w:ascii="Arial" w:hAnsi="Arial"/>
          <w:b/>
        </w:rPr>
        <w:t xml:space="preserve">Researcher </w:t>
      </w:r>
      <w:r w:rsidR="007021CA">
        <w:rPr>
          <w:rFonts w:ascii="Arial" w:hAnsi="Arial"/>
          <w:color w:val="5D7284"/>
        </w:rPr>
        <w:t>56:56</w:t>
      </w:r>
    </w:p>
    <w:p w14:paraId="408A19B0" w14:textId="77777777" w:rsidR="003D4AE3" w:rsidRDefault="007021CA">
      <w:pPr>
        <w:spacing w:after="0"/>
      </w:pPr>
      <w:r>
        <w:rPr>
          <w:rFonts w:ascii="Arial" w:hAnsi="Arial"/>
        </w:rPr>
        <w:t xml:space="preserve">So that brings me to an important question, how </w:t>
      </w:r>
      <w:proofErr w:type="spellStart"/>
      <w:r>
        <w:rPr>
          <w:rFonts w:ascii="Arial" w:hAnsi="Arial"/>
        </w:rPr>
        <w:t>self manage</w:t>
      </w:r>
      <w:proofErr w:type="spellEnd"/>
      <w:r>
        <w:rPr>
          <w:rFonts w:ascii="Arial" w:hAnsi="Arial"/>
        </w:rPr>
        <w:t xml:space="preserve"> Do you feel? Do you feel in your team that the management interferes a lot in your work, or you have some level of freedom to make your own decisions?</w:t>
      </w:r>
    </w:p>
    <w:p w14:paraId="0D083C6C" w14:textId="4AD652AE" w:rsidR="003D4AE3" w:rsidRDefault="003D4AE3">
      <w:pPr>
        <w:spacing w:after="0"/>
      </w:pPr>
    </w:p>
    <w:p w14:paraId="1B2EABF7" w14:textId="6887D288" w:rsidR="000D7160" w:rsidRDefault="000D7160">
      <w:pPr>
        <w:spacing w:after="0"/>
      </w:pPr>
    </w:p>
    <w:p w14:paraId="3DA4A743" w14:textId="77777777" w:rsidR="000D7160" w:rsidRDefault="000D7160">
      <w:pPr>
        <w:spacing w:after="0"/>
      </w:pPr>
    </w:p>
    <w:p w14:paraId="1002B9A7" w14:textId="7A51636D"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57:17</w:t>
      </w:r>
    </w:p>
    <w:p w14:paraId="5398FAE8" w14:textId="36F59A83" w:rsidR="003D4AE3" w:rsidRDefault="007021CA">
      <w:pPr>
        <w:spacing w:after="0"/>
      </w:pPr>
      <w:r>
        <w:rPr>
          <w:rFonts w:ascii="Arial" w:hAnsi="Arial"/>
        </w:rPr>
        <w:t xml:space="preserve">Well, it's a balanced situation, because you because if I think feel to take some necessary steps, I have to discuss with other team members. So </w:t>
      </w:r>
      <w:r w:rsidR="000D7160">
        <w:rPr>
          <w:rFonts w:ascii="Arial" w:hAnsi="Arial"/>
        </w:rPr>
        <w:t>I</w:t>
      </w:r>
      <w:r>
        <w:rPr>
          <w:rFonts w:ascii="Arial" w:hAnsi="Arial"/>
        </w:rPr>
        <w:t xml:space="preserve"> discuss with my team, and I also try to explain to the management to justify my idea.</w:t>
      </w:r>
      <w:r w:rsidR="000D7160">
        <w:rPr>
          <w:rFonts w:ascii="Arial" w:hAnsi="Arial"/>
        </w:rPr>
        <w:t xml:space="preserve"> We usually make our own decisions but sometimes we need to consult the management.</w:t>
      </w:r>
    </w:p>
    <w:p w14:paraId="2EDE7BCF" w14:textId="77777777" w:rsidR="003D4AE3" w:rsidRDefault="003D4AE3">
      <w:pPr>
        <w:spacing w:after="0"/>
      </w:pPr>
    </w:p>
    <w:p w14:paraId="284092C3" w14:textId="32E7D772" w:rsidR="003D4AE3" w:rsidRDefault="00967D85">
      <w:pPr>
        <w:spacing w:after="0"/>
      </w:pPr>
      <w:r>
        <w:rPr>
          <w:rFonts w:ascii="Arial" w:hAnsi="Arial"/>
          <w:b/>
        </w:rPr>
        <w:t xml:space="preserve">Researcher </w:t>
      </w:r>
      <w:r w:rsidR="007021CA">
        <w:rPr>
          <w:rFonts w:ascii="Arial" w:hAnsi="Arial"/>
          <w:color w:val="5D7284"/>
        </w:rPr>
        <w:t>57:49</w:t>
      </w:r>
    </w:p>
    <w:p w14:paraId="504AFF28" w14:textId="25BB6447" w:rsidR="003D4AE3" w:rsidRDefault="007021CA">
      <w:pPr>
        <w:spacing w:after="0"/>
      </w:pPr>
      <w:r>
        <w:rPr>
          <w:rFonts w:ascii="Arial" w:hAnsi="Arial"/>
        </w:rPr>
        <w:t xml:space="preserve">So it's an open relationship, right? It's, there is no excessive control, but it is an open relationship. Everybody is talking to everybody, right? Yes. Thanks, </w:t>
      </w:r>
      <w:r w:rsidR="00013DDF">
        <w:rPr>
          <w:rFonts w:ascii="Arial" w:hAnsi="Arial"/>
        </w:rPr>
        <w:t>Participant 5</w:t>
      </w:r>
      <w:r>
        <w:rPr>
          <w:rFonts w:ascii="Arial" w:hAnsi="Arial"/>
        </w:rPr>
        <w:t xml:space="preserve">. </w:t>
      </w:r>
      <w:r w:rsidR="00013DDF">
        <w:rPr>
          <w:rFonts w:ascii="Arial" w:hAnsi="Arial"/>
        </w:rPr>
        <w:t>I</w:t>
      </w:r>
      <w:r>
        <w:rPr>
          <w:rFonts w:ascii="Arial" w:hAnsi="Arial"/>
        </w:rPr>
        <w:t xml:space="preserve"> don't have more questions unless you have some questions for me.</w:t>
      </w:r>
    </w:p>
    <w:p w14:paraId="682B83D6" w14:textId="77777777" w:rsidR="003D4AE3" w:rsidRDefault="003D4AE3">
      <w:pPr>
        <w:spacing w:after="0"/>
      </w:pPr>
    </w:p>
    <w:p w14:paraId="686D8E91" w14:textId="4A80BC77"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58:16</w:t>
      </w:r>
    </w:p>
    <w:p w14:paraId="4E034B1C" w14:textId="77777777" w:rsidR="003D4AE3" w:rsidRDefault="007021CA">
      <w:pPr>
        <w:spacing w:after="0"/>
      </w:pPr>
      <w:r>
        <w:rPr>
          <w:rFonts w:ascii="Arial" w:hAnsi="Arial"/>
        </w:rPr>
        <w:t>No, I don't have any other questions for you. Okay, that's a pleasure to talk with you.</w:t>
      </w:r>
    </w:p>
    <w:p w14:paraId="6F65435E" w14:textId="77777777" w:rsidR="003D4AE3" w:rsidRDefault="003D4AE3">
      <w:pPr>
        <w:spacing w:after="0"/>
      </w:pPr>
    </w:p>
    <w:p w14:paraId="1AD650F5" w14:textId="70AC175C" w:rsidR="003D4AE3" w:rsidRDefault="00967D85">
      <w:pPr>
        <w:spacing w:after="0"/>
      </w:pPr>
      <w:r>
        <w:rPr>
          <w:rFonts w:ascii="Arial" w:hAnsi="Arial"/>
          <w:b/>
        </w:rPr>
        <w:t xml:space="preserve">Researcher </w:t>
      </w:r>
      <w:r w:rsidR="007021CA">
        <w:rPr>
          <w:rFonts w:ascii="Arial" w:hAnsi="Arial"/>
          <w:color w:val="5D7284"/>
        </w:rPr>
        <w:t>58:21</w:t>
      </w:r>
    </w:p>
    <w:p w14:paraId="2AEC7862" w14:textId="005711E3" w:rsidR="003D4AE3" w:rsidRDefault="007021CA">
      <w:pPr>
        <w:spacing w:after="0"/>
      </w:pPr>
      <w:r>
        <w:rPr>
          <w:rFonts w:ascii="Arial" w:hAnsi="Arial"/>
        </w:rPr>
        <w:t>Yeah, it was great. Thank you. I will stay in touch. Thank you. Thanks for your time. I enjoyed the discussion.</w:t>
      </w:r>
    </w:p>
    <w:p w14:paraId="4CD315FA" w14:textId="77777777" w:rsidR="003D4AE3" w:rsidRDefault="003D4AE3">
      <w:pPr>
        <w:spacing w:after="0"/>
      </w:pPr>
    </w:p>
    <w:p w14:paraId="58FEF182" w14:textId="4F066A9E"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58:30</w:t>
      </w:r>
    </w:p>
    <w:p w14:paraId="4783F253" w14:textId="77777777" w:rsidR="003D4AE3" w:rsidRDefault="007021CA">
      <w:pPr>
        <w:spacing w:after="0"/>
      </w:pPr>
      <w:r>
        <w:rPr>
          <w:rFonts w:ascii="Arial" w:hAnsi="Arial"/>
        </w:rPr>
        <w:t>I enjoyed the discussion so much.</w:t>
      </w:r>
    </w:p>
    <w:p w14:paraId="2BF43BC9" w14:textId="77777777" w:rsidR="003D4AE3" w:rsidRDefault="003D4AE3">
      <w:pPr>
        <w:spacing w:after="0"/>
      </w:pPr>
    </w:p>
    <w:p w14:paraId="53A65B7F" w14:textId="1B05946C" w:rsidR="003D4AE3" w:rsidRDefault="00967D85">
      <w:pPr>
        <w:spacing w:after="0"/>
      </w:pPr>
      <w:r>
        <w:rPr>
          <w:rFonts w:ascii="Arial" w:hAnsi="Arial"/>
          <w:b/>
        </w:rPr>
        <w:t xml:space="preserve">Researcher </w:t>
      </w:r>
      <w:r w:rsidR="007021CA">
        <w:rPr>
          <w:rFonts w:ascii="Arial" w:hAnsi="Arial"/>
          <w:color w:val="5D7284"/>
        </w:rPr>
        <w:t>58:32</w:t>
      </w:r>
    </w:p>
    <w:p w14:paraId="3010E9EF" w14:textId="77777777" w:rsidR="003D4AE3" w:rsidRDefault="007021CA">
      <w:pPr>
        <w:spacing w:after="0"/>
      </w:pPr>
      <w:r>
        <w:rPr>
          <w:rFonts w:ascii="Arial" w:hAnsi="Arial"/>
        </w:rPr>
        <w:t xml:space="preserve">Okay. Bye </w:t>
      </w:r>
      <w:proofErr w:type="spellStart"/>
      <w:r>
        <w:rPr>
          <w:rFonts w:ascii="Arial" w:hAnsi="Arial"/>
        </w:rPr>
        <w:t>bye</w:t>
      </w:r>
      <w:proofErr w:type="spellEnd"/>
      <w:r>
        <w:rPr>
          <w:rFonts w:ascii="Arial" w:hAnsi="Arial"/>
        </w:rPr>
        <w:t>. Yeah, yeah, I will. I will. I would get in touch if I need you. Thank you very much.</w:t>
      </w:r>
    </w:p>
    <w:p w14:paraId="13EB44A7" w14:textId="77777777" w:rsidR="003D4AE3" w:rsidRDefault="003D4AE3">
      <w:pPr>
        <w:spacing w:after="0"/>
      </w:pPr>
    </w:p>
    <w:p w14:paraId="43B57171" w14:textId="442B7E40" w:rsidR="003D4AE3" w:rsidRDefault="00AF7228">
      <w:pPr>
        <w:spacing w:after="0"/>
      </w:pPr>
      <w:r>
        <w:rPr>
          <w:rFonts w:ascii="Arial" w:hAnsi="Arial"/>
          <w:b/>
        </w:rPr>
        <w:t>Participant 5</w:t>
      </w:r>
      <w:r w:rsidR="0092733F">
        <w:rPr>
          <w:rFonts w:ascii="Arial" w:hAnsi="Arial"/>
          <w:b/>
        </w:rPr>
        <w:t xml:space="preserve">  </w:t>
      </w:r>
      <w:r w:rsidR="007021CA">
        <w:rPr>
          <w:rFonts w:ascii="Arial" w:hAnsi="Arial"/>
          <w:color w:val="5D7284"/>
        </w:rPr>
        <w:t>58:43</w:t>
      </w:r>
    </w:p>
    <w:p w14:paraId="22CDCD6D" w14:textId="77777777" w:rsidR="003D4AE3" w:rsidRDefault="007021CA">
      <w:pPr>
        <w:spacing w:after="0"/>
      </w:pPr>
      <w:r>
        <w:rPr>
          <w:rFonts w:ascii="Arial" w:hAnsi="Arial"/>
        </w:rPr>
        <w:t>Okay, thank you very much. Bye. Bye. Bye.</w:t>
      </w:r>
    </w:p>
    <w:sectPr w:rsidR="003D4AE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1F1E" w14:textId="77777777" w:rsidR="009171BE" w:rsidRDefault="009171BE">
      <w:pPr>
        <w:spacing w:after="0" w:line="240" w:lineRule="auto"/>
      </w:pPr>
      <w:r>
        <w:separator/>
      </w:r>
    </w:p>
  </w:endnote>
  <w:endnote w:type="continuationSeparator" w:id="0">
    <w:p w14:paraId="22D32DF5" w14:textId="77777777" w:rsidR="009171BE" w:rsidRDefault="0091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2B0C2" w14:textId="77777777" w:rsidR="009171BE" w:rsidRDefault="009171BE">
      <w:pPr>
        <w:spacing w:after="0" w:line="240" w:lineRule="auto"/>
      </w:pPr>
      <w:r>
        <w:separator/>
      </w:r>
    </w:p>
  </w:footnote>
  <w:footnote w:type="continuationSeparator" w:id="0">
    <w:p w14:paraId="79D7AF6F" w14:textId="77777777" w:rsidR="009171BE" w:rsidRDefault="00917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3462498">
    <w:abstractNumId w:val="8"/>
  </w:num>
  <w:num w:numId="2" w16cid:durableId="359622819">
    <w:abstractNumId w:val="6"/>
  </w:num>
  <w:num w:numId="3" w16cid:durableId="1922063953">
    <w:abstractNumId w:val="5"/>
  </w:num>
  <w:num w:numId="4" w16cid:durableId="1983997426">
    <w:abstractNumId w:val="4"/>
  </w:num>
  <w:num w:numId="5" w16cid:durableId="1517503979">
    <w:abstractNumId w:val="7"/>
  </w:num>
  <w:num w:numId="6" w16cid:durableId="1862083122">
    <w:abstractNumId w:val="3"/>
  </w:num>
  <w:num w:numId="7" w16cid:durableId="84502351">
    <w:abstractNumId w:val="2"/>
  </w:num>
  <w:num w:numId="8" w16cid:durableId="1891841750">
    <w:abstractNumId w:val="1"/>
  </w:num>
  <w:num w:numId="9" w16cid:durableId="125921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DDF"/>
    <w:rsid w:val="00021E1F"/>
    <w:rsid w:val="00034616"/>
    <w:rsid w:val="00050A6B"/>
    <w:rsid w:val="00053A7E"/>
    <w:rsid w:val="000603E3"/>
    <w:rsid w:val="0006063C"/>
    <w:rsid w:val="00066148"/>
    <w:rsid w:val="00066610"/>
    <w:rsid w:val="00067F20"/>
    <w:rsid w:val="00072130"/>
    <w:rsid w:val="00073514"/>
    <w:rsid w:val="0008006C"/>
    <w:rsid w:val="000A138C"/>
    <w:rsid w:val="000A3B29"/>
    <w:rsid w:val="000A4B65"/>
    <w:rsid w:val="000A5A0B"/>
    <w:rsid w:val="000C1F05"/>
    <w:rsid w:val="000D14FC"/>
    <w:rsid w:val="000D207D"/>
    <w:rsid w:val="000D7160"/>
    <w:rsid w:val="000E007D"/>
    <w:rsid w:val="000F245E"/>
    <w:rsid w:val="000F714C"/>
    <w:rsid w:val="001015E5"/>
    <w:rsid w:val="00110A13"/>
    <w:rsid w:val="00112361"/>
    <w:rsid w:val="001216B9"/>
    <w:rsid w:val="00135E02"/>
    <w:rsid w:val="00150039"/>
    <w:rsid w:val="0015074B"/>
    <w:rsid w:val="0016031E"/>
    <w:rsid w:val="00172E80"/>
    <w:rsid w:val="00183FF4"/>
    <w:rsid w:val="00185717"/>
    <w:rsid w:val="00187DF0"/>
    <w:rsid w:val="00190CC8"/>
    <w:rsid w:val="00194F3D"/>
    <w:rsid w:val="00195C42"/>
    <w:rsid w:val="001E12D6"/>
    <w:rsid w:val="001E3EC8"/>
    <w:rsid w:val="001F538B"/>
    <w:rsid w:val="001F655F"/>
    <w:rsid w:val="001F73F0"/>
    <w:rsid w:val="00221031"/>
    <w:rsid w:val="0023280E"/>
    <w:rsid w:val="002829A9"/>
    <w:rsid w:val="00287B80"/>
    <w:rsid w:val="00295530"/>
    <w:rsid w:val="0029639D"/>
    <w:rsid w:val="002A13C3"/>
    <w:rsid w:val="002C3867"/>
    <w:rsid w:val="002E7CDE"/>
    <w:rsid w:val="002F0F06"/>
    <w:rsid w:val="00302E11"/>
    <w:rsid w:val="0031644B"/>
    <w:rsid w:val="0032489C"/>
    <w:rsid w:val="00326783"/>
    <w:rsid w:val="00326F07"/>
    <w:rsid w:val="00326F90"/>
    <w:rsid w:val="00333818"/>
    <w:rsid w:val="0033692D"/>
    <w:rsid w:val="00364590"/>
    <w:rsid w:val="00364739"/>
    <w:rsid w:val="003668D1"/>
    <w:rsid w:val="003839A0"/>
    <w:rsid w:val="00383F95"/>
    <w:rsid w:val="00384969"/>
    <w:rsid w:val="003A1866"/>
    <w:rsid w:val="003A69F0"/>
    <w:rsid w:val="003B4D0E"/>
    <w:rsid w:val="003C23F9"/>
    <w:rsid w:val="003C72C7"/>
    <w:rsid w:val="003C7F96"/>
    <w:rsid w:val="003D15F7"/>
    <w:rsid w:val="003D4AE3"/>
    <w:rsid w:val="003E188F"/>
    <w:rsid w:val="00405C2C"/>
    <w:rsid w:val="004123AF"/>
    <w:rsid w:val="004221B6"/>
    <w:rsid w:val="0043237B"/>
    <w:rsid w:val="004334B8"/>
    <w:rsid w:val="004376A4"/>
    <w:rsid w:val="0044261E"/>
    <w:rsid w:val="00463556"/>
    <w:rsid w:val="00466EBE"/>
    <w:rsid w:val="00470642"/>
    <w:rsid w:val="00484EDF"/>
    <w:rsid w:val="00493C90"/>
    <w:rsid w:val="0049671B"/>
    <w:rsid w:val="004A57CE"/>
    <w:rsid w:val="004A641F"/>
    <w:rsid w:val="004A7A47"/>
    <w:rsid w:val="004B00E2"/>
    <w:rsid w:val="004B47E1"/>
    <w:rsid w:val="004B593C"/>
    <w:rsid w:val="004D5063"/>
    <w:rsid w:val="004E06BE"/>
    <w:rsid w:val="005118C8"/>
    <w:rsid w:val="005249E2"/>
    <w:rsid w:val="00532305"/>
    <w:rsid w:val="00570CB7"/>
    <w:rsid w:val="005C140B"/>
    <w:rsid w:val="005C4BDF"/>
    <w:rsid w:val="005C530D"/>
    <w:rsid w:val="005D03F5"/>
    <w:rsid w:val="005E051A"/>
    <w:rsid w:val="005E5073"/>
    <w:rsid w:val="005F0CDB"/>
    <w:rsid w:val="005F2838"/>
    <w:rsid w:val="00612655"/>
    <w:rsid w:val="00627833"/>
    <w:rsid w:val="0063457E"/>
    <w:rsid w:val="00667C17"/>
    <w:rsid w:val="00690BC1"/>
    <w:rsid w:val="006A182F"/>
    <w:rsid w:val="006A780D"/>
    <w:rsid w:val="006C0843"/>
    <w:rsid w:val="006D4D46"/>
    <w:rsid w:val="006D5FBE"/>
    <w:rsid w:val="006E2A8C"/>
    <w:rsid w:val="007021CA"/>
    <w:rsid w:val="00735BD7"/>
    <w:rsid w:val="00740E7B"/>
    <w:rsid w:val="00742DDD"/>
    <w:rsid w:val="00743566"/>
    <w:rsid w:val="007531FB"/>
    <w:rsid w:val="0075405F"/>
    <w:rsid w:val="00756362"/>
    <w:rsid w:val="007749AF"/>
    <w:rsid w:val="00780ECF"/>
    <w:rsid w:val="00794EBC"/>
    <w:rsid w:val="007A7E6F"/>
    <w:rsid w:val="007B7DA1"/>
    <w:rsid w:val="007D1521"/>
    <w:rsid w:val="007F175F"/>
    <w:rsid w:val="00820084"/>
    <w:rsid w:val="0083029B"/>
    <w:rsid w:val="008402CB"/>
    <w:rsid w:val="00864C22"/>
    <w:rsid w:val="0088314F"/>
    <w:rsid w:val="00896865"/>
    <w:rsid w:val="008A00C3"/>
    <w:rsid w:val="008A46E3"/>
    <w:rsid w:val="008C05FD"/>
    <w:rsid w:val="008C5833"/>
    <w:rsid w:val="008E72D3"/>
    <w:rsid w:val="008F4C37"/>
    <w:rsid w:val="00903A3A"/>
    <w:rsid w:val="00904687"/>
    <w:rsid w:val="009171BE"/>
    <w:rsid w:val="00925B74"/>
    <w:rsid w:val="0092733F"/>
    <w:rsid w:val="00930F33"/>
    <w:rsid w:val="0093584D"/>
    <w:rsid w:val="00967D85"/>
    <w:rsid w:val="00974164"/>
    <w:rsid w:val="0097457A"/>
    <w:rsid w:val="00980ADC"/>
    <w:rsid w:val="009857DF"/>
    <w:rsid w:val="00992436"/>
    <w:rsid w:val="0099586E"/>
    <w:rsid w:val="009C3AF0"/>
    <w:rsid w:val="009D40A4"/>
    <w:rsid w:val="009F08B8"/>
    <w:rsid w:val="00A12EE5"/>
    <w:rsid w:val="00A302BC"/>
    <w:rsid w:val="00A35077"/>
    <w:rsid w:val="00A35952"/>
    <w:rsid w:val="00A40A00"/>
    <w:rsid w:val="00A47106"/>
    <w:rsid w:val="00A86BB0"/>
    <w:rsid w:val="00AA1D8D"/>
    <w:rsid w:val="00AD06F7"/>
    <w:rsid w:val="00AE2928"/>
    <w:rsid w:val="00AE50EB"/>
    <w:rsid w:val="00AF7228"/>
    <w:rsid w:val="00B3587B"/>
    <w:rsid w:val="00B44D80"/>
    <w:rsid w:val="00B47730"/>
    <w:rsid w:val="00B5173B"/>
    <w:rsid w:val="00B5754A"/>
    <w:rsid w:val="00B6186B"/>
    <w:rsid w:val="00B740C7"/>
    <w:rsid w:val="00B74436"/>
    <w:rsid w:val="00B815F3"/>
    <w:rsid w:val="00B92CE2"/>
    <w:rsid w:val="00BA4C24"/>
    <w:rsid w:val="00BA4C2B"/>
    <w:rsid w:val="00BD0140"/>
    <w:rsid w:val="00BD037A"/>
    <w:rsid w:val="00BD4C04"/>
    <w:rsid w:val="00C06DD3"/>
    <w:rsid w:val="00C24502"/>
    <w:rsid w:val="00C40CBD"/>
    <w:rsid w:val="00C437DE"/>
    <w:rsid w:val="00C50A1C"/>
    <w:rsid w:val="00C55424"/>
    <w:rsid w:val="00C5778B"/>
    <w:rsid w:val="00C920A1"/>
    <w:rsid w:val="00CA7D77"/>
    <w:rsid w:val="00CB0664"/>
    <w:rsid w:val="00CC60C2"/>
    <w:rsid w:val="00CD3BFB"/>
    <w:rsid w:val="00CF3FA9"/>
    <w:rsid w:val="00D121A1"/>
    <w:rsid w:val="00D20A3A"/>
    <w:rsid w:val="00D42193"/>
    <w:rsid w:val="00D5414D"/>
    <w:rsid w:val="00D571C9"/>
    <w:rsid w:val="00D57E81"/>
    <w:rsid w:val="00D64193"/>
    <w:rsid w:val="00D911D7"/>
    <w:rsid w:val="00DD042B"/>
    <w:rsid w:val="00DD07B5"/>
    <w:rsid w:val="00DE54BF"/>
    <w:rsid w:val="00DF01A1"/>
    <w:rsid w:val="00DF0E04"/>
    <w:rsid w:val="00E11FC2"/>
    <w:rsid w:val="00E132F2"/>
    <w:rsid w:val="00E261A5"/>
    <w:rsid w:val="00E44629"/>
    <w:rsid w:val="00E74C34"/>
    <w:rsid w:val="00E86AA9"/>
    <w:rsid w:val="00EA100E"/>
    <w:rsid w:val="00EA739B"/>
    <w:rsid w:val="00EB2AE4"/>
    <w:rsid w:val="00EB5DD2"/>
    <w:rsid w:val="00ED3244"/>
    <w:rsid w:val="00EE093F"/>
    <w:rsid w:val="00EF1067"/>
    <w:rsid w:val="00F03FB9"/>
    <w:rsid w:val="00F0434E"/>
    <w:rsid w:val="00F1237A"/>
    <w:rsid w:val="00F24D46"/>
    <w:rsid w:val="00F2778E"/>
    <w:rsid w:val="00F31809"/>
    <w:rsid w:val="00F3676B"/>
    <w:rsid w:val="00F6709E"/>
    <w:rsid w:val="00F77748"/>
    <w:rsid w:val="00F77954"/>
    <w:rsid w:val="00F84FD2"/>
    <w:rsid w:val="00FB017B"/>
    <w:rsid w:val="00FB456D"/>
    <w:rsid w:val="00FC02A1"/>
    <w:rsid w:val="00FC693F"/>
    <w:rsid w:val="00FD0AC0"/>
    <w:rsid w:val="00FE47A3"/>
    <w:rsid w:val="00FE68E6"/>
    <w:rsid w:val="00FE7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66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18</Pages>
  <Words>6150</Words>
  <Characters>35060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206</cp:revision>
  <dcterms:created xsi:type="dcterms:W3CDTF">2019-09-10T23:59:00Z</dcterms:created>
  <dcterms:modified xsi:type="dcterms:W3CDTF">2022-12-12T14:46:00Z</dcterms:modified>
  <cp:category/>
</cp:coreProperties>
</file>